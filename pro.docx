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34D0D">
      <w:pPr>
        <w:spacing w:before="8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Hackathon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Phases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Template</w:t>
      </w:r>
      <w:r>
        <w:rPr>
          <w:rFonts w:ascii="Arial"/>
          <w:b/>
          <w:spacing w:val="48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rFonts w:ascii="Arial"/>
          <w:b/>
          <w:sz w:val="22"/>
        </w:rPr>
        <w:t>AutoSage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App</w:t>
      </w:r>
      <w:r>
        <w:rPr>
          <w:rFonts w:ascii="Arial"/>
          <w:b/>
          <w:spacing w:val="-7"/>
          <w:sz w:val="22"/>
        </w:rPr>
        <w:t xml:space="preserve"> </w:t>
      </w:r>
      <w:r>
        <w:rPr>
          <w:spacing w:val="-2"/>
          <w:sz w:val="22"/>
        </w:rPr>
        <w:t>project.</w:t>
      </w:r>
    </w:p>
    <w:p w14:paraId="34CBA4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50" w:afterAutospacing="0" w:line="14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3C4957"/>
          <w:spacing w:val="0"/>
          <w:sz w:val="15"/>
          <w:szCs w:val="15"/>
        </w:rPr>
      </w:pPr>
      <w:r>
        <w:rPr>
          <w:rFonts w:hint="default" w:ascii="Arial" w:hAnsi="Arial" w:cs="Arial"/>
          <w:sz w:val="24"/>
          <w:szCs w:val="36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290195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5pt;margin-top:22.85pt;height:0.1pt;width:462pt;mso-position-horizontal-relative:page;mso-wrap-distance-bottom:0pt;mso-wrap-distance-top:0pt;z-index:-251656192;mso-width-relative:page;mso-height-relative:page;" filled="f" stroked="t" coordsize="5867400,1" o:gfxdata="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y8/cnXAAAACgEAAA8AAAAAAAAA&#10;AQAgAAAAIgAAAGRycy9kb3ducmV2LnhtbFBLAQIUABQAAAAIAIdO4kCl0RuyEgIAAHsEAAAOAAAA&#10;AAAAAAEAIAAAACYBAABkcnMvZTJvRG9jLnhtbFBLBQYAAAAABgAGAFkBAACqBQAAAAA=&#10;" path="m0,0l58674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C4957"/>
          <w:spacing w:val="0"/>
          <w:sz w:val="20"/>
          <w:szCs w:val="20"/>
          <w:bdr w:val="none" w:color="auto" w:sz="0" w:space="0"/>
          <w:shd w:val="clear" w:fill="FCFCFC"/>
        </w:rPr>
        <w:t>Gesture-Based Human-Computer Interaction System using OpenCV, MediaPipe and Palm's text-bison-001</w:t>
      </w:r>
    </w:p>
    <w:p w14:paraId="4DE6E2FF">
      <w:pPr>
        <w:pStyle w:val="7"/>
        <w:spacing w:before="203"/>
        <w:rPr>
          <w:sz w:val="20"/>
        </w:rPr>
      </w:pPr>
    </w:p>
    <w:p w14:paraId="5CB981CB">
      <w:pPr>
        <w:pStyle w:val="7"/>
        <w:spacing w:before="52"/>
        <w:rPr>
          <w:sz w:val="46"/>
        </w:rPr>
      </w:pPr>
    </w:p>
    <w:p w14:paraId="27022B22">
      <w:pPr>
        <w:pStyle w:val="10"/>
      </w:pPr>
      <w:bookmarkStart w:id="0" w:name="Hackathon Project Phases Template 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37336F8">
      <w:pPr>
        <w:pStyle w:val="2"/>
        <w:spacing w:before="439"/>
      </w:pPr>
      <w:bookmarkStart w:id="1" w:name="Project Title: 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60A71C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50" w:afterAutospacing="0" w:line="14" w:lineRule="atLeast"/>
        <w:ind w:left="0" w:right="0" w:firstLine="0"/>
        <w:jc w:val="left"/>
        <w:rPr>
          <w:rFonts w:hint="default" w:ascii="Arial" w:hAnsi="Arial" w:eastAsia="sans-serif" w:cs="Arial"/>
          <w:b/>
          <w:bCs/>
          <w:i w:val="0"/>
          <w:iCs w:val="0"/>
          <w:caps w:val="0"/>
          <w:color w:val="3C4957"/>
          <w:spacing w:val="0"/>
          <w:sz w:val="20"/>
          <w:szCs w:val="20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C4957"/>
          <w:spacing w:val="0"/>
          <w:sz w:val="22"/>
          <w:szCs w:val="22"/>
          <w:bdr w:val="none" w:color="auto" w:sz="0" w:space="0"/>
          <w:shd w:val="clear" w:fill="FCFCFC"/>
        </w:rPr>
        <w:t>Gesture-Based Human-Computer Interaction System using OpenCV, MediaPipe and Palm's text-bison-001</w:t>
      </w:r>
    </w:p>
    <w:p w14:paraId="684BD2C6">
      <w:pPr>
        <w:spacing w:before="299"/>
        <w:ind w:left="0" w:right="0" w:firstLine="0"/>
        <w:jc w:val="left"/>
        <w:rPr>
          <w:rFonts w:hint="default" w:ascii="Arial"/>
          <w:b/>
          <w:sz w:val="22"/>
          <w:lang w:val="en-IN"/>
        </w:rPr>
      </w:pPr>
    </w:p>
    <w:p w14:paraId="608C2451">
      <w:pPr>
        <w:pStyle w:val="7"/>
        <w:spacing w:before="144"/>
        <w:rPr>
          <w:rFonts w:ascii="Arial"/>
          <w:b/>
        </w:rPr>
      </w:pPr>
    </w:p>
    <w:p w14:paraId="42F01329">
      <w:pPr>
        <w:pStyle w:val="2"/>
      </w:pPr>
      <w:bookmarkStart w:id="2" w:name="Team Name: 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3016BB3B">
      <w:pPr>
        <w:pStyle w:val="7"/>
        <w:spacing w:before="298"/>
        <w:rPr>
          <w:rFonts w:hint="default"/>
          <w:lang w:val="en-IN"/>
        </w:rPr>
      </w:pPr>
      <w:r>
        <w:rPr>
          <w:rFonts w:hint="default"/>
          <w:lang w:val="en-IN"/>
        </w:rPr>
        <w:t>Nural Netwokers</w:t>
      </w:r>
    </w:p>
    <w:p w14:paraId="74BF4C58">
      <w:pPr>
        <w:pStyle w:val="7"/>
        <w:spacing w:before="145"/>
      </w:pPr>
    </w:p>
    <w:p w14:paraId="71F0CB99">
      <w:pPr>
        <w:pStyle w:val="2"/>
        <w:spacing w:before="0"/>
      </w:pPr>
      <w:bookmarkStart w:id="3" w:name="Team Members: 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4CE330A2">
      <w:pPr>
        <w:pStyle w:val="12"/>
        <w:numPr>
          <w:ilvl w:val="0"/>
          <w:numId w:val="1"/>
        </w:numPr>
        <w:tabs>
          <w:tab w:val="left" w:pos="719"/>
        </w:tabs>
        <w:spacing w:before="299" w:after="0" w:line="240" w:lineRule="auto"/>
        <w:ind w:left="719" w:right="0" w:hanging="359"/>
        <w:jc w:val="left"/>
        <w:rPr>
          <w:sz w:val="22"/>
        </w:rPr>
      </w:pPr>
      <w:r>
        <w:rPr>
          <w:rFonts w:hint="default"/>
          <w:sz w:val="22"/>
          <w:lang w:val="en-IN"/>
        </w:rPr>
        <w:t>R.Varun</w:t>
      </w:r>
    </w:p>
    <w:p w14:paraId="3A6B97F4">
      <w:pPr>
        <w:pStyle w:val="12"/>
        <w:numPr>
          <w:ilvl w:val="0"/>
          <w:numId w:val="1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sz w:val="22"/>
        </w:rPr>
      </w:pPr>
      <w:r>
        <w:rPr>
          <w:rFonts w:hint="default"/>
          <w:sz w:val="22"/>
          <w:lang w:val="en-IN"/>
        </w:rPr>
        <w:t>N.Bhadri Narayana</w:t>
      </w:r>
    </w:p>
    <w:p w14:paraId="5F902119">
      <w:pPr>
        <w:pStyle w:val="12"/>
        <w:numPr>
          <w:ilvl w:val="0"/>
          <w:numId w:val="1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sz w:val="22"/>
        </w:rPr>
      </w:pPr>
      <w:r>
        <w:rPr>
          <w:rFonts w:hint="default"/>
          <w:sz w:val="22"/>
          <w:lang w:val="en-IN"/>
        </w:rPr>
        <w:t>M.Lokesh</w:t>
      </w:r>
    </w:p>
    <w:p w14:paraId="6F3BE741">
      <w:pPr>
        <w:pStyle w:val="12"/>
        <w:numPr>
          <w:ilvl w:val="0"/>
          <w:numId w:val="1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sz w:val="22"/>
        </w:rPr>
      </w:pPr>
      <w:r>
        <w:rPr>
          <w:rFonts w:hint="default"/>
          <w:sz w:val="22"/>
          <w:lang w:val="en-IN"/>
        </w:rPr>
        <w:t>P.Rajendhar</w:t>
      </w:r>
    </w:p>
    <w:p w14:paraId="295BC501">
      <w:pPr>
        <w:pStyle w:val="12"/>
        <w:numPr>
          <w:ilvl w:val="0"/>
          <w:numId w:val="1"/>
        </w:numPr>
        <w:tabs>
          <w:tab w:val="left" w:pos="719"/>
        </w:tabs>
        <w:spacing w:before="38" w:after="0" w:line="240" w:lineRule="auto"/>
        <w:ind w:left="719" w:right="0" w:hanging="359"/>
        <w:jc w:val="left"/>
        <w:rPr>
          <w:sz w:val="22"/>
        </w:rPr>
      </w:pPr>
      <w:r>
        <w:rPr>
          <w:rFonts w:hint="default"/>
          <w:sz w:val="22"/>
          <w:lang w:val="en-IN"/>
        </w:rPr>
        <w:t>J.Anil</w:t>
      </w:r>
    </w:p>
    <w:p w14:paraId="25C517B6">
      <w:pPr>
        <w:pStyle w:val="7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294005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5pt;margin-top:23.15pt;height:0.1pt;width:462pt;mso-position-horizontal-relative:page;mso-wrap-distance-bottom:0pt;mso-wrap-distance-top:0pt;z-index:-251656192;mso-width-relative:page;mso-height-relative:page;" filled="f" stroked="t" coordsize="5867400,1" o:gfxdata="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Jtyal2AAAAAoBAAAPAAAAAAAA&#10;AAEAIAAAACIAAABkcnMvZG93bnJldi54bWxQSwECFAAUAAAACACHTuJA6lctEBICAAB7BAAADgAA&#10;AAAAAAABACAAAAAnAQAAZHJzL2Uyb0RvYy54bWxQSwUGAAAAAAYABgBZAQAAqwUAAAAA&#10;" path="m0,0l58674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CD21AED">
      <w:pPr>
        <w:pStyle w:val="7"/>
        <w:spacing w:before="64"/>
        <w:rPr>
          <w:sz w:val="34"/>
        </w:rPr>
      </w:pPr>
    </w:p>
    <w:p w14:paraId="4646EB6D">
      <w:pPr>
        <w:pStyle w:val="2"/>
        <w:spacing w:before="0"/>
      </w:pPr>
      <w:bookmarkStart w:id="4" w:name="Phase-1: Brainstorming &amp; Ideation 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5E83ADFC">
      <w:pPr>
        <w:pStyle w:val="3"/>
        <w:spacing w:before="339"/>
      </w:pPr>
      <w:bookmarkStart w:id="5" w:name="Objective: "/>
      <w:bookmarkEnd w:id="5"/>
      <w:r>
        <w:rPr>
          <w:spacing w:val="-2"/>
        </w:rPr>
        <w:t>Objective:</w:t>
      </w:r>
    </w:p>
    <w:p w14:paraId="1E78465A">
      <w:pPr>
        <w:pStyle w:val="7"/>
        <w:spacing w:before="285" w:line="276" w:lineRule="auto"/>
        <w:ind w:right="650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To develop a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gesture-based human-computer interaction system</w:t>
      </w:r>
      <w:r>
        <w:rPr>
          <w:rFonts w:hint="default" w:ascii="Arial" w:hAnsi="Arial" w:eastAsia="SimSun" w:cs="Arial"/>
          <w:sz w:val="24"/>
          <w:szCs w:val="24"/>
        </w:rPr>
        <w:t xml:space="preserve"> that enables users to control digital devices using </w:t>
      </w:r>
      <w:r>
        <w:rPr>
          <w:rStyle w:val="9"/>
          <w:rFonts w:hint="default" w:ascii="Arial" w:hAnsi="Arial" w:eastAsia="SimSun" w:cs="Arial"/>
          <w:sz w:val="24"/>
          <w:szCs w:val="24"/>
        </w:rPr>
        <w:t>hand gestures</w:t>
      </w:r>
      <w:r>
        <w:rPr>
          <w:rFonts w:hint="default" w:ascii="Arial" w:hAnsi="Arial" w:eastAsia="SimSun" w:cs="Arial"/>
          <w:sz w:val="24"/>
          <w:szCs w:val="24"/>
        </w:rPr>
        <w:t xml:space="preserve">. By integrating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OpenCV, MediaPipe, and Palm's text-bison-001</w:t>
      </w:r>
      <w:r>
        <w:rPr>
          <w:rFonts w:hint="default" w:ascii="Arial" w:hAnsi="Arial" w:eastAsia="SimSun" w:cs="Arial"/>
          <w:sz w:val="24"/>
          <w:szCs w:val="24"/>
        </w:rPr>
        <w:t xml:space="preserve">, the system can </w:t>
      </w:r>
      <w:r>
        <w:rPr>
          <w:rStyle w:val="9"/>
          <w:rFonts w:hint="default" w:ascii="Arial" w:hAnsi="Arial" w:eastAsia="SimSun" w:cs="Arial"/>
          <w:sz w:val="24"/>
          <w:szCs w:val="24"/>
        </w:rPr>
        <w:t>track hands, recognize gestures, interpret commands using AI, and execute actions</w:t>
      </w:r>
      <w:r>
        <w:rPr>
          <w:rFonts w:hint="default" w:ascii="Arial" w:hAnsi="Arial" w:eastAsia="SimSun" w:cs="Arial"/>
          <w:sz w:val="24"/>
          <w:szCs w:val="24"/>
        </w:rPr>
        <w:t xml:space="preserve"> in real-time. This enhances </w:t>
      </w:r>
      <w:r>
        <w:rPr>
          <w:rStyle w:val="9"/>
          <w:rFonts w:hint="default" w:ascii="Arial" w:hAnsi="Arial" w:eastAsia="SimSun" w:cs="Arial"/>
          <w:sz w:val="24"/>
          <w:szCs w:val="24"/>
        </w:rPr>
        <w:t>accessibility, touchless interaction, and intuitive control</w:t>
      </w:r>
      <w:r>
        <w:rPr>
          <w:rFonts w:hint="default" w:ascii="Arial" w:hAnsi="Arial" w:eastAsia="SimSun" w:cs="Arial"/>
          <w:sz w:val="24"/>
          <w:szCs w:val="24"/>
        </w:rPr>
        <w:t xml:space="preserve"> for various applications. </w:t>
      </w:r>
      <w:r>
        <w:rPr>
          <w:rFonts w:hint="default" w:ascii="Arial" w:hAnsi="Arial" w:cs="Arial"/>
        </w:rPr>
        <w:t>.</w:t>
      </w:r>
    </w:p>
    <w:p w14:paraId="7891C49F">
      <w:pPr>
        <w:pStyle w:val="7"/>
        <w:spacing w:before="27"/>
      </w:pPr>
    </w:p>
    <w:p w14:paraId="21D1D998">
      <w:pPr>
        <w:pStyle w:val="3"/>
      </w:pPr>
      <w:bookmarkStart w:id="6" w:name="Key Points: "/>
      <w:bookmarkEnd w:id="6"/>
    </w:p>
    <w:p w14:paraId="7744F2EC">
      <w:pPr>
        <w:pStyle w:val="3"/>
      </w:pPr>
    </w:p>
    <w:p w14:paraId="39D8DE74">
      <w:pPr>
        <w:pStyle w:val="3"/>
      </w:pPr>
    </w:p>
    <w:p w14:paraId="697EB288">
      <w:pPr>
        <w:pStyle w:val="3"/>
      </w:pPr>
    </w:p>
    <w:p w14:paraId="153AC251">
      <w:pPr>
        <w:pStyle w:val="3"/>
      </w:pPr>
    </w:p>
    <w:p w14:paraId="05262604">
      <w:pPr>
        <w:pStyle w:val="3"/>
      </w:pPr>
    </w:p>
    <w:p w14:paraId="5C8B4CF4">
      <w:pPr>
        <w:pStyle w:val="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9259820">
      <w:pPr>
        <w:pStyle w:val="12"/>
        <w:numPr>
          <w:ilvl w:val="0"/>
          <w:numId w:val="2"/>
        </w:numPr>
        <w:tabs>
          <w:tab w:val="left" w:pos="718"/>
        </w:tabs>
        <w:spacing w:before="285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Statement:</w:t>
      </w:r>
    </w:p>
    <w:p w14:paraId="57DCEDFF">
      <w:pPr>
        <w:pStyle w:val="7"/>
        <w:spacing w:before="75"/>
        <w:rPr>
          <w:rFonts w:ascii="Arial"/>
          <w:b/>
        </w:rPr>
      </w:pPr>
    </w:p>
    <w:p w14:paraId="5EFFBFCF">
      <w:pPr>
        <w:pStyle w:val="12"/>
        <w:numPr>
          <w:ilvl w:val="1"/>
          <w:numId w:val="2"/>
        </w:numPr>
        <w:tabs>
          <w:tab w:val="left" w:pos="1440"/>
        </w:tabs>
        <w:spacing w:before="0" w:after="0" w:line="276" w:lineRule="auto"/>
        <w:ind w:left="1440" w:right="1354" w:hanging="360"/>
        <w:jc w:val="both"/>
        <w:rPr>
          <w:rFonts w:hint="default" w:ascii="Arial" w:hAnsi="Arial" w:cs="Arial"/>
          <w:sz w:val="22"/>
          <w:lang w:val="en-IN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Traditional input methods like keyboards and mice can be </w:t>
      </w:r>
      <w:r>
        <w:rPr>
          <w:rStyle w:val="9"/>
          <w:rFonts w:hint="default" w:ascii="Arial" w:hAnsi="Arial" w:eastAsia="SimSun" w:cs="Arial"/>
          <w:sz w:val="24"/>
          <w:szCs w:val="24"/>
        </w:rPr>
        <w:t>inconvenient, restrictive, and unhygienic</w:t>
      </w:r>
      <w:r>
        <w:rPr>
          <w:rFonts w:hint="default" w:ascii="Arial" w:hAnsi="Arial" w:eastAsia="SimSun" w:cs="Arial"/>
          <w:sz w:val="24"/>
          <w:szCs w:val="24"/>
        </w:rPr>
        <w:t xml:space="preserve"> in certain environments. This project aims to develop a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gesture-based HCI system</w:t>
      </w:r>
      <w:r>
        <w:rPr>
          <w:rFonts w:hint="default" w:ascii="Arial" w:hAnsi="Arial" w:eastAsia="SimSun" w:cs="Arial"/>
          <w:sz w:val="24"/>
          <w:szCs w:val="24"/>
        </w:rPr>
        <w:t xml:space="preserve"> using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OpenCV, MediaPipe, and Palm's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to enable </w:t>
      </w:r>
      <w:r>
        <w:rPr>
          <w:rStyle w:val="9"/>
          <w:rFonts w:hint="default" w:ascii="Arial" w:hAnsi="Arial" w:eastAsia="SimSun" w:cs="Arial"/>
          <w:sz w:val="24"/>
          <w:szCs w:val="24"/>
        </w:rPr>
        <w:t>touchless, intuitive, and accessible interaction</w:t>
      </w:r>
      <w:r>
        <w:rPr>
          <w:rFonts w:hint="default" w:ascii="Arial" w:hAnsi="Arial" w:eastAsia="SimSun" w:cs="Arial"/>
          <w:sz w:val="24"/>
          <w:szCs w:val="24"/>
        </w:rPr>
        <w:t xml:space="preserve"> with computers.</w:t>
      </w:r>
      <w:r>
        <w:rPr>
          <w:rFonts w:hint="default" w:ascii="Arial" w:hAnsi="Arial" w:cs="Arial"/>
          <w:sz w:val="22"/>
        </w:rPr>
        <w:t>Users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also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need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guidance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on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vehicle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maintenance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and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eco-friendly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 xml:space="preserve">vehicle </w:t>
      </w:r>
      <w:r>
        <w:rPr>
          <w:rFonts w:hint="default" w:ascii="Arial" w:hAnsi="Arial" w:cs="Arial"/>
          <w:spacing w:val="-2"/>
          <w:sz w:val="22"/>
        </w:rPr>
        <w:t>choices</w:t>
      </w:r>
      <w:r>
        <w:rPr>
          <w:rFonts w:hint="default" w:ascii="Arial" w:hAnsi="Arial" w:cs="Arial"/>
          <w:spacing w:val="-2"/>
          <w:sz w:val="22"/>
          <w:lang w:val="en-IN"/>
        </w:rPr>
        <w:t>.</w:t>
      </w:r>
    </w:p>
    <w:p w14:paraId="368B438F">
      <w:pPr>
        <w:pStyle w:val="12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76" w:lineRule="auto"/>
        <w:ind w:right="1354" w:rightChars="0"/>
        <w:jc w:val="both"/>
        <w:rPr>
          <w:rFonts w:hint="default" w:ascii="Arial" w:hAnsi="Arial" w:cs="Arial"/>
          <w:spacing w:val="-2"/>
          <w:sz w:val="22"/>
          <w:lang w:val="en-IN"/>
        </w:rPr>
      </w:pPr>
    </w:p>
    <w:p w14:paraId="119D5113">
      <w:pPr>
        <w:pStyle w:val="12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76" w:lineRule="auto"/>
        <w:ind w:right="1354" w:rightChars="0"/>
        <w:jc w:val="both"/>
        <w:rPr>
          <w:rFonts w:hint="default" w:ascii="Arial" w:hAnsi="Arial" w:cs="Arial"/>
          <w:spacing w:val="-2"/>
          <w:sz w:val="22"/>
          <w:lang w:val="en-IN"/>
        </w:rPr>
      </w:pPr>
    </w:p>
    <w:p w14:paraId="39BB679A">
      <w:pPr>
        <w:pStyle w:val="12"/>
        <w:numPr>
          <w:ilvl w:val="0"/>
          <w:numId w:val="2"/>
        </w:numPr>
        <w:tabs>
          <w:tab w:val="left" w:pos="718"/>
        </w:tabs>
        <w:spacing w:before="80" w:after="0" w:line="240" w:lineRule="auto"/>
        <w:ind w:left="718" w:leftChars="0" w:right="0" w:rightChars="0" w:hanging="358" w:firstLineChars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Proposed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Solution:</w:t>
      </w:r>
    </w:p>
    <w:p w14:paraId="66EFF283">
      <w:pPr>
        <w:pStyle w:val="7"/>
        <w:spacing w:before="75"/>
        <w:rPr>
          <w:rFonts w:ascii="Arial"/>
          <w:b/>
        </w:rPr>
      </w:pPr>
    </w:p>
    <w:p w14:paraId="60B1BD5F">
      <w:pPr>
        <w:pStyle w:val="12"/>
        <w:numPr>
          <w:ilvl w:val="1"/>
          <w:numId w:val="2"/>
        </w:numPr>
        <w:tabs>
          <w:tab w:val="left" w:pos="1440"/>
        </w:tabs>
        <w:spacing w:before="0" w:after="0" w:line="276" w:lineRule="auto"/>
        <w:ind w:left="1440" w:right="956" w:hanging="360"/>
        <w:jc w:val="both"/>
        <w:rPr>
          <w:rFonts w:hint="default" w:ascii="Arial" w:hAnsi="Arial" w:cs="Arial"/>
          <w:sz w:val="22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Develop a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gesture-based HCI system</w:t>
      </w:r>
      <w:r>
        <w:rPr>
          <w:rFonts w:hint="default" w:ascii="Arial" w:hAnsi="Arial" w:eastAsia="SimSun" w:cs="Arial"/>
          <w:sz w:val="24"/>
          <w:szCs w:val="24"/>
        </w:rPr>
        <w:t xml:space="preserve"> using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OpenCV, MediaPipe, and Palm's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to enable </w:t>
      </w:r>
      <w:r>
        <w:rPr>
          <w:rStyle w:val="9"/>
          <w:rFonts w:hint="default" w:ascii="Arial" w:hAnsi="Arial" w:eastAsia="SimSun" w:cs="Arial"/>
          <w:sz w:val="24"/>
          <w:szCs w:val="24"/>
        </w:rPr>
        <w:t>real-time hand tracking, gesture recognition, and AI-powered command interpretation</w:t>
      </w:r>
      <w:r>
        <w:rPr>
          <w:rFonts w:hint="default" w:ascii="Arial" w:hAnsi="Arial" w:eastAsia="SimSun" w:cs="Arial"/>
          <w:sz w:val="24"/>
          <w:szCs w:val="24"/>
        </w:rPr>
        <w:t xml:space="preserve">. This system allows </w:t>
      </w:r>
      <w:r>
        <w:rPr>
          <w:rStyle w:val="9"/>
          <w:rFonts w:hint="default" w:ascii="Arial" w:hAnsi="Arial" w:eastAsia="SimSun" w:cs="Arial"/>
          <w:sz w:val="24"/>
          <w:szCs w:val="24"/>
        </w:rPr>
        <w:t>touchless, intuitive, and accessible interaction</w:t>
      </w:r>
      <w:r>
        <w:rPr>
          <w:rFonts w:hint="default" w:ascii="Arial" w:hAnsi="Arial" w:eastAsia="SimSun" w:cs="Arial"/>
          <w:sz w:val="24"/>
          <w:szCs w:val="24"/>
        </w:rPr>
        <w:t>, improving efficiency and user experience.</w:t>
      </w:r>
    </w:p>
    <w:p w14:paraId="038B2F76">
      <w:pPr>
        <w:pStyle w:val="12"/>
        <w:numPr>
          <w:numId w:val="0"/>
        </w:numPr>
        <w:tabs>
          <w:tab w:val="left" w:pos="718"/>
        </w:tabs>
        <w:spacing w:before="0" w:after="0" w:line="240" w:lineRule="auto"/>
        <w:ind w:right="0" w:rightChars="0"/>
        <w:jc w:val="left"/>
        <w:rPr>
          <w:rFonts w:ascii="Arial"/>
          <w:b/>
          <w:sz w:val="22"/>
        </w:rPr>
      </w:pPr>
    </w:p>
    <w:p w14:paraId="71D3AF4E">
      <w:pPr>
        <w:pStyle w:val="12"/>
        <w:numPr>
          <w:numId w:val="0"/>
        </w:numPr>
        <w:tabs>
          <w:tab w:val="left" w:pos="718"/>
        </w:tabs>
        <w:spacing w:before="0" w:after="0" w:line="240" w:lineRule="auto"/>
        <w:ind w:right="0" w:rightChars="0"/>
        <w:jc w:val="left"/>
        <w:rPr>
          <w:rFonts w:ascii="Arial"/>
          <w:b/>
          <w:sz w:val="22"/>
        </w:rPr>
      </w:pPr>
    </w:p>
    <w:p w14:paraId="3C69B28F">
      <w:pPr>
        <w:pStyle w:val="12"/>
        <w:numPr>
          <w:ilvl w:val="0"/>
          <w:numId w:val="2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Target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Users:</w:t>
      </w:r>
    </w:p>
    <w:p w14:paraId="245E7462">
      <w:pPr>
        <w:pStyle w:val="8"/>
        <w:keepNext w:val="0"/>
        <w:keepLines w:val="0"/>
        <w:widowControl/>
        <w:suppressLineNumbers w:val="0"/>
        <w:ind w:left="1199" w:leftChars="545" w:firstLine="0" w:firstLineChars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  <w:b/>
          <w:sz w:val="22"/>
          <w:lang w:val="en-IN"/>
        </w:rPr>
        <w:t xml:space="preserve"> </w:t>
      </w:r>
      <w:r>
        <w:rPr>
          <w:rStyle w:val="9"/>
          <w:rFonts w:hint="default" w:ascii="Arial" w:hAnsi="Arial" w:cs="Arial"/>
        </w:rPr>
        <w:t>People with Disabilities</w:t>
      </w:r>
      <w:r>
        <w:rPr>
          <w:rFonts w:hint="default" w:ascii="Arial" w:hAnsi="Arial" w:cs="Arial"/>
        </w:rPr>
        <w:t xml:space="preserve"> – Accessible alternative to traditional input.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General Users</w:t>
      </w:r>
      <w:r>
        <w:rPr>
          <w:rFonts w:hint="default" w:ascii="Arial" w:hAnsi="Arial" w:cs="Arial"/>
        </w:rPr>
        <w:t xml:space="preserve"> – Faster and intuitive computer interaction.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IN"/>
        </w:rPr>
        <w:t xml:space="preserve"> </w:t>
      </w:r>
      <w:r>
        <w:rPr>
          <w:rStyle w:val="9"/>
          <w:rFonts w:hint="default" w:ascii="Arial" w:hAnsi="Arial" w:cs="Arial"/>
        </w:rPr>
        <w:t>Healthcare &amp; Public Spaces</w:t>
      </w:r>
      <w:r>
        <w:rPr>
          <w:rFonts w:hint="default" w:ascii="Arial" w:hAnsi="Arial" w:cs="Arial"/>
        </w:rPr>
        <w:t xml:space="preserve"> – Touchless control for hygiene.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IN"/>
        </w:rPr>
        <w:t xml:space="preserve"> </w:t>
      </w:r>
      <w:r>
        <w:rPr>
          <w:rStyle w:val="9"/>
          <w:rFonts w:hint="default" w:ascii="Arial" w:hAnsi="Arial" w:cs="Arial"/>
        </w:rPr>
        <w:t>Smart Home &amp; IoT Users</w:t>
      </w:r>
      <w:r>
        <w:rPr>
          <w:rFonts w:hint="default" w:ascii="Arial" w:hAnsi="Arial" w:cs="Arial"/>
        </w:rPr>
        <w:t xml:space="preserve"> – Hands-free device control.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IN"/>
        </w:rPr>
        <w:t xml:space="preserve"> </w:t>
      </w:r>
      <w:r>
        <w:rPr>
          <w:rStyle w:val="9"/>
          <w:rFonts w:hint="default" w:ascii="Arial" w:hAnsi="Arial" w:cs="Arial"/>
        </w:rPr>
        <w:t>Gamers &amp; Developers</w:t>
      </w:r>
      <w:r>
        <w:rPr>
          <w:rFonts w:hint="default" w:ascii="Arial" w:hAnsi="Arial" w:cs="Arial"/>
        </w:rPr>
        <w:t xml:space="preserve"> – Gesture-based controls for immersion.</w:t>
      </w:r>
    </w:p>
    <w:p w14:paraId="2C8CC0F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Ideal for anyone seeking </w:t>
      </w:r>
      <w:r>
        <w:rPr>
          <w:rStyle w:val="9"/>
          <w:rFonts w:hint="default" w:ascii="Arial" w:hAnsi="Arial" w:cs="Arial"/>
        </w:rPr>
        <w:t>natural, efficient, and touch-free interaction</w:t>
      </w:r>
      <w:r>
        <w:rPr>
          <w:rFonts w:hint="default" w:ascii="Arial" w:hAnsi="Arial" w:cs="Arial"/>
        </w:rPr>
        <w:t xml:space="preserve"> with computers.</w:t>
      </w:r>
    </w:p>
    <w:p w14:paraId="585B180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88458ED">
      <w:pPr>
        <w:pStyle w:val="12"/>
        <w:numPr>
          <w:ilvl w:val="0"/>
          <w:numId w:val="2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8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Outcome:</w:t>
      </w:r>
    </w:p>
    <w:p w14:paraId="1E0AB017">
      <w:pPr>
        <w:pStyle w:val="7"/>
        <w:spacing w:before="76"/>
        <w:rPr>
          <w:rFonts w:ascii="Arial"/>
          <w:b/>
        </w:rPr>
      </w:pPr>
    </w:p>
    <w:p w14:paraId="7C5E9D1A">
      <w:pPr>
        <w:pStyle w:val="8"/>
        <w:keepNext w:val="0"/>
        <w:keepLines w:val="0"/>
        <w:widowControl/>
        <w:suppressLineNumbers w:val="0"/>
        <w:jc w:val="both"/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The system provides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real-time hand tracking, accurate gesture recognition, AI-driven intent processing, and seamless command execution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, enabling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touchless human-computer interaction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with smooth performance and user feedback.</w:t>
      </w:r>
      <w:r>
        <w:t xml:space="preserve"> </w:t>
      </w:r>
    </w:p>
    <w:p w14:paraId="2E4B426B">
      <w:pPr>
        <w:pStyle w:val="12"/>
        <w:numPr>
          <w:ilvl w:val="1"/>
          <w:numId w:val="2"/>
        </w:numPr>
        <w:tabs>
          <w:tab w:val="left" w:pos="1440"/>
        </w:tabs>
        <w:spacing w:before="0" w:after="0" w:line="276" w:lineRule="auto"/>
        <w:ind w:left="1440" w:right="916" w:hanging="360"/>
        <w:jc w:val="left"/>
        <w:rPr>
          <w:sz w:val="22"/>
        </w:rPr>
      </w:pPr>
    </w:p>
    <w:p w14:paraId="4DD1CFAF">
      <w:pPr>
        <w:pStyle w:val="7"/>
        <w:spacing w:before="17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270510</wp:posOffset>
                </wp:positionV>
                <wp:extent cx="5867400" cy="1270"/>
                <wp:effectExtent l="0" t="0" r="0" b="0"/>
                <wp:wrapTopAndBottom/>
                <wp:docPr id="15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1.3pt;height:0.1pt;width:462pt;mso-position-horizontal-relative:page;mso-wrap-distance-bottom:0pt;mso-wrap-distance-top:0pt;z-index:-251651072;mso-width-relative:page;mso-height-relative:page;" filled="f" stroked="t" coordsize="5867400,1" o:gfxdata="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Rw82nYAAAACgEAAA8AAAAA&#10;AAAAAQAgAAAAIgAAAGRycy9kb3ducmV2LnhtbFBLAQIUABQAAAAIAIdO4kBjD8n9FAIAAHwEAAAO&#10;AAAAAAAAAAEAIAAAACcBAABkcnMvZTJvRG9jLnhtbFBLBQYAAAAABgAGAFkBAACtBQAAAAA=&#10;" path="m0,0l58674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2889BD0">
      <w:pPr>
        <w:pStyle w:val="12"/>
        <w:numPr>
          <w:numId w:val="0"/>
        </w:numPr>
        <w:tabs>
          <w:tab w:val="left" w:pos="718"/>
        </w:tabs>
        <w:spacing w:before="0" w:after="0" w:line="240" w:lineRule="auto"/>
        <w:ind w:left="360" w:leftChars="0" w:right="0" w:rightChars="0"/>
        <w:jc w:val="left"/>
        <w:rPr>
          <w:rFonts w:hint="default" w:ascii="Arial"/>
          <w:b/>
          <w:sz w:val="22"/>
          <w:lang w:val="en-IN"/>
        </w:rPr>
      </w:pPr>
    </w:p>
    <w:p w14:paraId="6939C143">
      <w:pPr>
        <w:pStyle w:val="12"/>
        <w:numPr>
          <w:numId w:val="0"/>
        </w:numPr>
        <w:tabs>
          <w:tab w:val="left" w:pos="718"/>
        </w:tabs>
        <w:spacing w:before="0" w:after="0" w:line="240" w:lineRule="auto"/>
        <w:ind w:right="0" w:rightChars="0"/>
        <w:jc w:val="left"/>
        <w:rPr>
          <w:rFonts w:hint="default" w:ascii="Arial"/>
          <w:b/>
          <w:sz w:val="22"/>
          <w:lang w:val="en-IN"/>
        </w:rPr>
      </w:pPr>
    </w:p>
    <w:p w14:paraId="610163DC">
      <w:pPr>
        <w:pStyle w:val="12"/>
        <w:widowControl w:val="0"/>
        <w:numPr>
          <w:numId w:val="0"/>
        </w:numPr>
        <w:tabs>
          <w:tab w:val="left" w:pos="1440"/>
        </w:tabs>
        <w:autoSpaceDE w:val="0"/>
        <w:autoSpaceDN w:val="0"/>
        <w:spacing w:before="0" w:after="0" w:line="276" w:lineRule="auto"/>
        <w:ind w:right="1354" w:rightChars="0"/>
        <w:jc w:val="both"/>
        <w:rPr>
          <w:rFonts w:hint="default" w:ascii="Arial" w:hAnsi="Arial" w:cs="Arial"/>
          <w:spacing w:val="-2"/>
          <w:sz w:val="22"/>
          <w:lang w:val="en-IN"/>
        </w:rPr>
        <w:sectPr>
          <w:type w:val="continuous"/>
          <w:pgSz w:w="12240" w:h="15840"/>
          <w:pgMar w:top="1600" w:right="720" w:bottom="280" w:left="1440" w:header="720" w:footer="720" w:gutter="0"/>
          <w:cols w:space="720" w:num="1"/>
        </w:sectPr>
      </w:pPr>
    </w:p>
    <w:p w14:paraId="747CF1E1">
      <w:pPr>
        <w:pStyle w:val="7"/>
        <w:spacing w:before="17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270510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1.3pt;height:0.1pt;width:462pt;mso-position-horizontal-relative:page;mso-wrap-distance-bottom:0pt;mso-wrap-distance-top:0pt;z-index:-251655168;mso-width-relative:page;mso-height-relative:page;" filled="f" stroked="t" coordsize="5867400,1" o:gfxdata="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HDzadgAAAAKAQAADwAAAAAA&#10;AAABACAAAAAiAAAAZHJzL2Rvd25yZXYueG1sUEsBAhQAFAAAAAgAh07iQBAoEMcTAgAAewQAAA4A&#10;AAAAAAAAAQAgAAAAJwEAAGRycy9lMm9Eb2MueG1sUEsFBgAAAAAGAAYAWQEAAKwFAAAAAA==&#10;" path="m0,0l58674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0050ADD">
      <w:pPr>
        <w:pStyle w:val="7"/>
        <w:spacing w:before="63"/>
        <w:rPr>
          <w:sz w:val="34"/>
        </w:rPr>
      </w:pPr>
    </w:p>
    <w:p w14:paraId="1D12CE3C">
      <w:pPr>
        <w:pStyle w:val="2"/>
      </w:pPr>
      <w:bookmarkStart w:id="7" w:name="Phase-2: Requirement Analysis "/>
      <w:bookmarkEnd w:id="7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7C666DA5">
      <w:pPr>
        <w:pStyle w:val="3"/>
        <w:spacing w:before="338"/>
      </w:pPr>
      <w:bookmarkStart w:id="8" w:name="Objective: "/>
      <w:bookmarkEnd w:id="8"/>
      <w:r>
        <w:rPr>
          <w:spacing w:val="-2"/>
        </w:rPr>
        <w:t>Objective:</w:t>
      </w:r>
    </w:p>
    <w:p w14:paraId="72D638E5">
      <w:pPr>
        <w:pStyle w:val="7"/>
        <w:spacing w:before="285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Develop a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gesture-based HCI system</w:t>
      </w:r>
      <w:r>
        <w:rPr>
          <w:rFonts w:hint="default" w:ascii="Arial" w:hAnsi="Arial" w:eastAsia="SimSun" w:cs="Arial"/>
          <w:sz w:val="24"/>
          <w:szCs w:val="24"/>
        </w:rPr>
        <w:t xml:space="preserve"> using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OpenCV, MediaPipe, and Palm's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for </w:t>
      </w:r>
      <w:r>
        <w:rPr>
          <w:rStyle w:val="9"/>
          <w:rFonts w:hint="default" w:ascii="Arial" w:hAnsi="Arial" w:eastAsia="SimSun" w:cs="Arial"/>
          <w:sz w:val="24"/>
          <w:szCs w:val="24"/>
        </w:rPr>
        <w:t>real-time hand tracking, gesture recognition, and AI-powered command execution</w:t>
      </w:r>
      <w:r>
        <w:rPr>
          <w:rFonts w:hint="default" w:ascii="Arial" w:hAnsi="Arial" w:eastAsia="SimSun" w:cs="Arial"/>
          <w:sz w:val="24"/>
          <w:szCs w:val="24"/>
        </w:rPr>
        <w:t xml:space="preserve">, enabling </w:t>
      </w:r>
      <w:r>
        <w:rPr>
          <w:rStyle w:val="9"/>
          <w:rFonts w:hint="default" w:ascii="Arial" w:hAnsi="Arial" w:eastAsia="SimSun" w:cs="Arial"/>
          <w:sz w:val="24"/>
          <w:szCs w:val="24"/>
        </w:rPr>
        <w:t>touchless and intuitive interaction</w:t>
      </w:r>
      <w:r>
        <w:rPr>
          <w:rFonts w:hint="default" w:ascii="Arial" w:hAnsi="Arial" w:eastAsia="SimSun" w:cs="Arial"/>
          <w:sz w:val="24"/>
          <w:szCs w:val="24"/>
        </w:rPr>
        <w:t xml:space="preserve"> with computers.</w:t>
      </w:r>
    </w:p>
    <w:p w14:paraId="6901C53A">
      <w:pPr>
        <w:pStyle w:val="7"/>
        <w:spacing w:before="65"/>
        <w:jc w:val="both"/>
      </w:pPr>
    </w:p>
    <w:p w14:paraId="1712EA1D">
      <w:pPr>
        <w:pStyle w:val="3"/>
      </w:pPr>
      <w:bookmarkStart w:id="9" w:name="Key Points: "/>
      <w:bookmarkEnd w:id="9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26FAE6E">
      <w:pPr>
        <w:pStyle w:val="12"/>
        <w:numPr>
          <w:ilvl w:val="0"/>
          <w:numId w:val="3"/>
        </w:numPr>
        <w:tabs>
          <w:tab w:val="left" w:pos="718"/>
        </w:tabs>
        <w:spacing w:before="285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Technical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Requirements:</w:t>
      </w:r>
    </w:p>
    <w:p w14:paraId="0BEF0EE2">
      <w:pPr>
        <w:pStyle w:val="7"/>
        <w:spacing w:before="76"/>
        <w:rPr>
          <w:rFonts w:ascii="Arial"/>
          <w:b/>
        </w:rPr>
      </w:pPr>
    </w:p>
    <w:p w14:paraId="4CB5199D">
      <w:pPr>
        <w:pStyle w:val="8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Programming Language:</w:t>
      </w:r>
      <w:r>
        <w:rPr>
          <w:rFonts w:hint="default" w:ascii="Arial" w:hAnsi="Arial" w:cs="Arial"/>
        </w:rPr>
        <w:t xml:space="preserve"> Python 3.8+</w:t>
      </w:r>
      <w:r>
        <w:rPr>
          <w:rFonts w:hint="default" w:ascii="Arial" w:hAnsi="Arial" w:cs="Arial"/>
        </w:rPr>
        <w:br w:type="textWrapping"/>
      </w:r>
      <w:r>
        <w:rPr>
          <w:rStyle w:val="9"/>
          <w:rFonts w:hint="default" w:ascii="Arial" w:hAnsi="Arial" w:cs="Arial"/>
        </w:rPr>
        <w:t>Libraries &amp; Frameworks:</w:t>
      </w:r>
      <w:r>
        <w:rPr>
          <w:rFonts w:hint="default" w:ascii="Arial" w:hAnsi="Arial" w:cs="Arial"/>
        </w:rPr>
        <w:t xml:space="preserve"> OpenCV, MediaPipe, TensorFlow, PyAutoGUI, Google Generative AI (Palm's text-bison-001)</w:t>
      </w:r>
      <w:r>
        <w:rPr>
          <w:rFonts w:hint="default" w:ascii="Arial" w:hAnsi="Arial" w:cs="Arial"/>
        </w:rPr>
        <w:br w:type="textWrapping"/>
      </w:r>
      <w:r>
        <w:rPr>
          <w:rStyle w:val="9"/>
          <w:rFonts w:hint="default" w:ascii="Arial" w:hAnsi="Arial" w:cs="Arial"/>
        </w:rPr>
        <w:t>Hardware:</w:t>
      </w:r>
      <w:r>
        <w:rPr>
          <w:rFonts w:hint="default" w:ascii="Arial" w:hAnsi="Arial" w:cs="Arial"/>
        </w:rPr>
        <w:t xml:space="preserve"> Webcam for real-time hand tracking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Software &amp; Tools:</w:t>
      </w:r>
      <w:r>
        <w:rPr>
          <w:rFonts w:hint="default" w:ascii="Arial" w:hAnsi="Arial" w:cs="Arial"/>
        </w:rPr>
        <w:t xml:space="preserve"> VS Code/PyCharm, Google AI API, NumPy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System Compatibility:</w:t>
      </w:r>
      <w:r>
        <w:rPr>
          <w:rFonts w:hint="default" w:ascii="Arial" w:hAnsi="Arial" w:cs="Arial"/>
        </w:rPr>
        <w:t xml:space="preserve"> Windows/Linux/Mac with Python environment</w:t>
      </w:r>
    </w:p>
    <w:p w14:paraId="67FF2744">
      <w:pPr>
        <w:pStyle w:val="8"/>
        <w:keepNext w:val="0"/>
        <w:keepLines w:val="0"/>
        <w:widowControl/>
        <w:suppressLineNumbers w:val="0"/>
        <w:jc w:val="both"/>
      </w:pPr>
      <w:r>
        <w:rPr>
          <w:rFonts w:hint="default" w:ascii="Arial" w:hAnsi="Arial" w:cs="Arial"/>
        </w:rPr>
        <w:t xml:space="preserve">This ensures a </w:t>
      </w:r>
      <w:r>
        <w:rPr>
          <w:rStyle w:val="9"/>
          <w:rFonts w:hint="default" w:ascii="Arial" w:hAnsi="Arial" w:cs="Arial"/>
        </w:rPr>
        <w:t>robust, efficient, and AI-powered gesture-based interaction system</w:t>
      </w:r>
      <w:r>
        <w:rPr>
          <w:rFonts w:hint="default" w:ascii="Arial" w:hAnsi="Arial" w:cs="Arial"/>
        </w:rPr>
        <w:t xml:space="preserve">. </w:t>
      </w:r>
    </w:p>
    <w:p w14:paraId="10159EAA">
      <w:pPr>
        <w:pStyle w:val="12"/>
        <w:numPr>
          <w:ilvl w:val="0"/>
          <w:numId w:val="3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Functional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Requirements:</w:t>
      </w:r>
    </w:p>
    <w:p w14:paraId="41BE30C3">
      <w:pPr>
        <w:pStyle w:val="8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Arial" w:hAnsi="Arial" w:cs="Arial"/>
        </w:rPr>
      </w:pPr>
      <w:r>
        <w:t xml:space="preserve"> </w:t>
      </w:r>
      <w:r>
        <w:rPr>
          <w:rStyle w:val="9"/>
          <w:rFonts w:hint="default" w:ascii="Arial" w:hAnsi="Arial" w:cs="Arial"/>
        </w:rPr>
        <w:t>Real-time Hand Tracking</w:t>
      </w:r>
      <w:r>
        <w:rPr>
          <w:rFonts w:hint="default" w:ascii="Arial" w:hAnsi="Arial" w:cs="Arial"/>
        </w:rPr>
        <w:t xml:space="preserve"> – Detect and track hand movements using </w:t>
      </w:r>
      <w:r>
        <w:rPr>
          <w:rStyle w:val="9"/>
          <w:rFonts w:hint="default" w:ascii="Arial" w:hAnsi="Arial" w:cs="Arial"/>
        </w:rPr>
        <w:t>MediaPipe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IN"/>
        </w:rPr>
        <w:t xml:space="preserve">       </w:t>
      </w:r>
      <w:r>
        <w:rPr>
          <w:rStyle w:val="9"/>
          <w:rFonts w:hint="default" w:ascii="Arial" w:hAnsi="Arial" w:cs="Arial"/>
        </w:rPr>
        <w:t>Gesture Recognition</w:t>
      </w:r>
      <w:r>
        <w:rPr>
          <w:rFonts w:hint="default" w:ascii="Arial" w:hAnsi="Arial" w:cs="Arial"/>
        </w:rPr>
        <w:t xml:space="preserve"> – Identify predefined gestures for executing system commands.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IN"/>
        </w:rPr>
        <w:t xml:space="preserve">       </w:t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AI-Powered Interpretation</w:t>
      </w:r>
      <w:r>
        <w:rPr>
          <w:rFonts w:hint="default" w:ascii="Arial" w:hAnsi="Arial" w:cs="Arial"/>
        </w:rPr>
        <w:t xml:space="preserve"> – Use </w:t>
      </w:r>
      <w:r>
        <w:rPr>
          <w:rStyle w:val="9"/>
          <w:rFonts w:hint="default" w:ascii="Arial" w:hAnsi="Arial" w:cs="Arial"/>
        </w:rPr>
        <w:t>Palm’s text-bison-001</w:t>
      </w:r>
      <w:r>
        <w:rPr>
          <w:rFonts w:hint="default" w:ascii="Arial" w:hAnsi="Arial" w:cs="Arial"/>
        </w:rPr>
        <w:t xml:space="preserve"> to process and interpret </w:t>
      </w:r>
      <w:r>
        <w:rPr>
          <w:rFonts w:hint="default" w:ascii="Arial" w:hAnsi="Arial" w:cs="Arial"/>
          <w:lang w:val="en-IN"/>
        </w:rPr>
        <w:t xml:space="preserve">    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IN"/>
        </w:rPr>
        <w:t xml:space="preserve">       </w:t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System Control</w:t>
      </w:r>
      <w:r>
        <w:rPr>
          <w:rFonts w:hint="default" w:ascii="Arial" w:hAnsi="Arial" w:cs="Arial"/>
        </w:rPr>
        <w:t xml:space="preserve"> – Perform actions like opening apps, controlling media</w:t>
      </w:r>
      <w:r>
        <w:rPr>
          <w:rFonts w:hint="default" w:ascii="Arial" w:hAnsi="Arial" w:cs="Arial"/>
          <w:lang w:val="en-IN"/>
        </w:rPr>
        <w:t xml:space="preserve">.          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IN"/>
        </w:rPr>
        <w:t xml:space="preserve">       </w:t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Touchless Interaction</w:t>
      </w:r>
      <w:r>
        <w:rPr>
          <w:rFonts w:hint="default" w:ascii="Arial" w:hAnsi="Arial" w:cs="Arial"/>
        </w:rPr>
        <w:t xml:space="preserve"> – Enable hands-free control for accessibility and hygiene.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IN"/>
        </w:rPr>
        <w:t xml:space="preserve">        </w:t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User Customization</w:t>
      </w:r>
      <w:r>
        <w:rPr>
          <w:rFonts w:hint="default" w:ascii="Arial" w:hAnsi="Arial" w:cs="Arial"/>
        </w:rPr>
        <w:t xml:space="preserve"> – Allow users to define custom gestures and corresponding actions.</w:t>
      </w:r>
    </w:p>
    <w:p w14:paraId="07A72468">
      <w:pPr>
        <w:pStyle w:val="8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This ensures an </w:t>
      </w:r>
      <w:r>
        <w:rPr>
          <w:rStyle w:val="9"/>
          <w:rFonts w:hint="default" w:ascii="Arial" w:hAnsi="Arial" w:cs="Arial"/>
        </w:rPr>
        <w:t>intelligent, responsive, and user-friendly</w:t>
      </w:r>
      <w:r>
        <w:rPr>
          <w:rFonts w:hint="default" w:ascii="Arial" w:hAnsi="Arial" w:cs="Arial"/>
        </w:rPr>
        <w:t xml:space="preserve"> gesture-based HCI system.</w:t>
      </w:r>
    </w:p>
    <w:p w14:paraId="419D42AE">
      <w:pPr>
        <w:pStyle w:val="12"/>
        <w:numPr>
          <w:ilvl w:val="0"/>
          <w:numId w:val="3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Constraints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Challenges:</w:t>
      </w:r>
    </w:p>
    <w:p w14:paraId="4DAFD951">
      <w:pPr>
        <w:pStyle w:val="7"/>
        <w:spacing w:before="76"/>
        <w:rPr>
          <w:rFonts w:ascii="Arial"/>
          <w:b/>
        </w:rPr>
      </w:pPr>
    </w:p>
    <w:p w14:paraId="3881BB24">
      <w:pPr>
        <w:pStyle w:val="8"/>
        <w:keepNext w:val="0"/>
        <w:keepLines w:val="0"/>
        <w:widowControl/>
        <w:suppressLineNumbers w:val="0"/>
        <w:jc w:val="both"/>
        <w:rPr>
          <w:rFonts w:hint="default" w:ascii="Arial" w:hAnsi="Arial" w:cs="Arial"/>
        </w:rPr>
      </w:pPr>
      <w:bookmarkStart w:id="10" w:name=" "/>
      <w:bookmarkEnd w:id="10"/>
      <w:r>
        <w:t xml:space="preserve"> </w:t>
      </w:r>
      <w:r>
        <w:rPr>
          <w:rStyle w:val="9"/>
          <w:rFonts w:hint="default" w:ascii="Arial" w:hAnsi="Arial" w:cs="Arial"/>
        </w:rPr>
        <w:t>Lighting Conditions</w:t>
      </w:r>
      <w:r>
        <w:rPr>
          <w:rFonts w:hint="default" w:ascii="Arial" w:hAnsi="Arial" w:cs="Arial"/>
        </w:rPr>
        <w:t xml:space="preserve"> – Performance may be affected by poor lighting or shadows.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Background Noise</w:t>
      </w:r>
      <w:r>
        <w:rPr>
          <w:rFonts w:hint="default" w:ascii="Arial" w:hAnsi="Arial" w:cs="Arial"/>
        </w:rPr>
        <w:t xml:space="preserve"> – Complex backgrounds can interfere with hand tracking.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Real-time Processing</w:t>
      </w:r>
      <w:r>
        <w:rPr>
          <w:rFonts w:hint="default" w:ascii="Arial" w:hAnsi="Arial" w:cs="Arial"/>
        </w:rPr>
        <w:t xml:space="preserve"> – Ensuring low-latency gesture recognition for smooth interaction.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Hardware Limitations</w:t>
      </w:r>
      <w:r>
        <w:rPr>
          <w:rFonts w:hint="default" w:ascii="Arial" w:hAnsi="Arial" w:cs="Arial"/>
        </w:rPr>
        <w:t xml:space="preserve"> – Requires a good webcam and sufficient processing power.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Gesture Variability</w:t>
      </w:r>
      <w:r>
        <w:rPr>
          <w:rFonts w:hint="default" w:ascii="Arial" w:hAnsi="Arial" w:cs="Arial"/>
        </w:rPr>
        <w:t xml:space="preserve"> – Differences in hand size, orientation, and movement may impact accuracy.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API Limitations</w:t>
      </w:r>
      <w:r>
        <w:rPr>
          <w:rFonts w:hint="default" w:ascii="Arial" w:hAnsi="Arial" w:cs="Arial"/>
        </w:rPr>
        <w:t xml:space="preserve"> – Dependence on </w:t>
      </w:r>
      <w:r>
        <w:rPr>
          <w:rStyle w:val="9"/>
          <w:rFonts w:hint="default" w:ascii="Arial" w:hAnsi="Arial" w:cs="Arial"/>
        </w:rPr>
        <w:t>Palm's text-bison-001</w:t>
      </w:r>
      <w:r>
        <w:rPr>
          <w:rFonts w:hint="default" w:ascii="Arial" w:hAnsi="Arial" w:cs="Arial"/>
        </w:rPr>
        <w:t xml:space="preserve"> for AI interpretation requires internet access.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 </w:t>
      </w:r>
      <w:r>
        <w:rPr>
          <w:rStyle w:val="9"/>
          <w:rFonts w:hint="default" w:ascii="Arial" w:hAnsi="Arial" w:cs="Arial"/>
        </w:rPr>
        <w:t>User Adaptation</w:t>
      </w:r>
      <w:r>
        <w:rPr>
          <w:rFonts w:hint="default" w:ascii="Arial" w:hAnsi="Arial" w:cs="Arial"/>
        </w:rPr>
        <w:t xml:space="preserve"> – Users may need time to learn and adapt to gesture-based controls.</w:t>
      </w:r>
    </w:p>
    <w:p w14:paraId="727F0FA2">
      <w:pPr>
        <w:pStyle w:val="7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bk&#10;jIPUAAAAAwEAAA8AAAAAAAAAAQAgAAAAIgAAAGRycy9kb3ducmV2LnhtbFBLAQIUABQAAAAIAIdO&#10;4kCuqecHYAIAAKoFAAAOAAAAAAAAAAEAIAAAACMBAABkcnMvZTJvRG9jLnhtbFBLBQYAAAAABgAG&#10;AFkBAAD1BQAAAAA=&#10;">
                <o:lock v:ext="edit" aspectratio="f"/>
                <v:shape id="Graphic 5" o:spid="_x0000_s1026" o:spt="100" style="position:absolute;left:0;top:6349;height:1270;width:5867400;" filled="f" stroked="t" coordsize="5867400,1" o:gfxdata="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8dOzvQAA&#10;ANoAAAAPAAAAAAAAAAEAIAAAACIAAABkcnMvZG93bnJldi54bWxQSwECFAAUAAAACACHTuJAMy8F&#10;njsAAAA5AAAAEAAAAAAAAAABACAAAAAMAQAAZHJzL3NoYXBleG1sLnhtbFBLBQYAAAAABgAGAFsB&#10;AAC2AwAAAAA=&#10;" path="m0,0l5867400,0e">
                  <v:fill on="f" focussize="0,0"/>
                  <v:stroke weight="0.99992125984252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962A59D">
      <w:pPr>
        <w:pStyle w:val="7"/>
        <w:spacing w:before="79"/>
        <w:rPr>
          <w:sz w:val="34"/>
        </w:rPr>
      </w:pPr>
    </w:p>
    <w:p w14:paraId="35BCB3AF">
      <w:pPr>
        <w:pStyle w:val="2"/>
      </w:pPr>
      <w:bookmarkStart w:id="11" w:name="Phase-3: Project Design "/>
      <w:bookmarkEnd w:id="11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53A76B60">
      <w:pPr>
        <w:pStyle w:val="3"/>
        <w:spacing w:before="338"/>
      </w:pPr>
      <w:bookmarkStart w:id="12" w:name="Objective: "/>
      <w:bookmarkEnd w:id="12"/>
      <w:r>
        <w:rPr>
          <w:spacing w:val="-2"/>
        </w:rPr>
        <w:t>Objective:</w:t>
      </w:r>
    </w:p>
    <w:p w14:paraId="1D54E8CF">
      <w:pPr>
        <w:pStyle w:val="7"/>
        <w:spacing w:before="54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Design an </w:t>
      </w:r>
      <w:r>
        <w:rPr>
          <w:rStyle w:val="9"/>
          <w:rFonts w:hint="default" w:ascii="Arial" w:hAnsi="Arial" w:eastAsia="SimSun" w:cs="Arial"/>
          <w:sz w:val="24"/>
          <w:szCs w:val="24"/>
        </w:rPr>
        <w:t>efficient gesture-based HCI system</w:t>
      </w:r>
      <w:r>
        <w:rPr>
          <w:rFonts w:hint="default" w:ascii="Arial" w:hAnsi="Arial" w:eastAsia="SimSun" w:cs="Arial"/>
          <w:sz w:val="24"/>
          <w:szCs w:val="24"/>
        </w:rPr>
        <w:t xml:space="preserve"> using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OpenCV, MediaPipe, and Palm’s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for </w:t>
      </w:r>
      <w:r>
        <w:rPr>
          <w:rStyle w:val="9"/>
          <w:rFonts w:hint="default" w:ascii="Arial" w:hAnsi="Arial" w:eastAsia="SimSun" w:cs="Arial"/>
          <w:sz w:val="24"/>
          <w:szCs w:val="24"/>
        </w:rPr>
        <w:t>real-time hand tracking, gesture recognition, and AI-powered command execution</w:t>
      </w:r>
      <w:r>
        <w:rPr>
          <w:rFonts w:hint="default" w:ascii="Arial" w:hAnsi="Arial" w:eastAsia="SimSun" w:cs="Arial"/>
          <w:sz w:val="24"/>
          <w:szCs w:val="24"/>
        </w:rPr>
        <w:t xml:space="preserve">, enabling </w:t>
      </w:r>
      <w:r>
        <w:rPr>
          <w:rStyle w:val="9"/>
          <w:rFonts w:hint="default" w:ascii="Arial" w:hAnsi="Arial" w:eastAsia="SimSun" w:cs="Arial"/>
          <w:sz w:val="24"/>
          <w:szCs w:val="24"/>
        </w:rPr>
        <w:t>touchless interaction</w:t>
      </w:r>
      <w:r>
        <w:rPr>
          <w:rFonts w:hint="default" w:ascii="Arial" w:hAnsi="Arial" w:eastAsia="SimSun" w:cs="Arial"/>
          <w:sz w:val="24"/>
          <w:szCs w:val="24"/>
        </w:rPr>
        <w:t xml:space="preserve"> with computers. </w:t>
      </w:r>
    </w:p>
    <w:p w14:paraId="06F664E8">
      <w:pPr>
        <w:pStyle w:val="7"/>
        <w:spacing w:before="54"/>
        <w:jc w:val="both"/>
        <w:rPr>
          <w:rFonts w:hint="default" w:ascii="Arial" w:hAnsi="Arial" w:eastAsia="SimSun" w:cs="Arial"/>
          <w:sz w:val="24"/>
          <w:szCs w:val="24"/>
        </w:rPr>
      </w:pPr>
    </w:p>
    <w:p w14:paraId="41FB05BB">
      <w:pPr>
        <w:pStyle w:val="7"/>
        <w:spacing w:before="54"/>
        <w:jc w:val="both"/>
        <w:rPr>
          <w:rFonts w:hint="default" w:ascii="Arial" w:hAnsi="Arial" w:eastAsia="SimSun" w:cs="Arial"/>
          <w:sz w:val="24"/>
          <w:szCs w:val="24"/>
        </w:rPr>
      </w:pPr>
      <w:bookmarkStart w:id="27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70960" cy="3305810"/>
            <wp:effectExtent l="0" t="0" r="2540" b="8890"/>
            <wp:docPr id="1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7"/>
    <w:p w14:paraId="4519404F">
      <w:pPr>
        <w:pStyle w:val="7"/>
        <w:spacing w:before="134"/>
      </w:pPr>
    </w:p>
    <w:p w14:paraId="0A576982">
      <w:pPr>
        <w:pStyle w:val="3"/>
        <w:spacing w:before="1"/>
      </w:pPr>
      <w:bookmarkStart w:id="13" w:name="Key Points: "/>
      <w:bookmarkEnd w:id="13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5E28B50">
      <w:pPr>
        <w:pStyle w:val="12"/>
        <w:numPr>
          <w:ilvl w:val="0"/>
          <w:numId w:val="4"/>
        </w:numPr>
        <w:tabs>
          <w:tab w:val="left" w:pos="718"/>
        </w:tabs>
        <w:spacing w:before="285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Architecture:</w:t>
      </w:r>
    </w:p>
    <w:p w14:paraId="2DB554AB">
      <w:pPr>
        <w:pStyle w:val="7"/>
        <w:spacing w:before="75"/>
        <w:jc w:val="both"/>
        <w:rPr>
          <w:rFonts w:hint="default" w:ascii="Arial" w:hAnsi="Arial" w:eastAsia="SimSun" w:cs="Arial"/>
          <w:sz w:val="24"/>
          <w:szCs w:val="24"/>
        </w:rPr>
      </w:pPr>
    </w:p>
    <w:p w14:paraId="636012E3">
      <w:pPr>
        <w:pStyle w:val="7"/>
        <w:spacing w:before="75"/>
        <w:jc w:val="both"/>
        <w:rPr>
          <w:rFonts w:hint="default" w:ascii="Arial" w:hAnsi="Arial" w:cs="Arial"/>
          <w:b/>
        </w:rPr>
      </w:pP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Input Module</w:t>
      </w:r>
      <w:r>
        <w:rPr>
          <w:rFonts w:hint="default" w:ascii="Arial" w:hAnsi="Arial" w:eastAsia="SimSun" w:cs="Arial"/>
          <w:sz w:val="24"/>
          <w:szCs w:val="24"/>
        </w:rPr>
        <w:t xml:space="preserve"> – Captures video via webcam.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Hand Tracking</w:t>
      </w:r>
      <w:r>
        <w:rPr>
          <w:rFonts w:hint="default" w:ascii="Arial" w:hAnsi="Arial" w:eastAsia="SimSun" w:cs="Arial"/>
          <w:sz w:val="24"/>
          <w:szCs w:val="24"/>
        </w:rPr>
        <w:t xml:space="preserve"> – Uses </w:t>
      </w:r>
      <w:r>
        <w:rPr>
          <w:rStyle w:val="9"/>
          <w:rFonts w:hint="default" w:ascii="Arial" w:hAnsi="Arial" w:eastAsia="SimSun" w:cs="Arial"/>
          <w:sz w:val="24"/>
          <w:szCs w:val="24"/>
        </w:rPr>
        <w:t>MediaPipe</w:t>
      </w:r>
      <w:r>
        <w:rPr>
          <w:rFonts w:hint="default" w:ascii="Arial" w:hAnsi="Arial" w:eastAsia="SimSun" w:cs="Arial"/>
          <w:sz w:val="24"/>
          <w:szCs w:val="24"/>
        </w:rPr>
        <w:t xml:space="preserve"> for landmark detection.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 Recognition</w:t>
      </w:r>
      <w:r>
        <w:rPr>
          <w:rFonts w:hint="default" w:ascii="Arial" w:hAnsi="Arial" w:eastAsia="SimSun" w:cs="Arial"/>
          <w:sz w:val="24"/>
          <w:szCs w:val="24"/>
        </w:rPr>
        <w:t xml:space="preserve"> – Uses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 &amp; ML</w:t>
      </w:r>
      <w:r>
        <w:rPr>
          <w:rFonts w:hint="default" w:ascii="Arial" w:hAnsi="Arial" w:eastAsia="SimSun" w:cs="Arial"/>
          <w:sz w:val="24"/>
          <w:szCs w:val="24"/>
        </w:rPr>
        <w:t xml:space="preserve"> to classify gestures.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AI Interpretation</w:t>
      </w:r>
      <w:r>
        <w:rPr>
          <w:rFonts w:hint="default" w:ascii="Arial" w:hAnsi="Arial" w:eastAsia="SimSun" w:cs="Arial"/>
          <w:sz w:val="24"/>
          <w:szCs w:val="24"/>
        </w:rPr>
        <w:t xml:space="preserve"> – Uses </w:t>
      </w:r>
      <w:r>
        <w:rPr>
          <w:rStyle w:val="9"/>
          <w:rFonts w:hint="default" w:ascii="Arial" w:hAnsi="Arial" w:eastAsia="SimSun" w:cs="Arial"/>
          <w:sz w:val="24"/>
          <w:szCs w:val="24"/>
        </w:rPr>
        <w:t>Palm’s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to process gestures.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Action Execution</w:t>
      </w:r>
      <w:r>
        <w:rPr>
          <w:rFonts w:hint="default" w:ascii="Arial" w:hAnsi="Arial" w:eastAsia="SimSun" w:cs="Arial"/>
          <w:sz w:val="24"/>
          <w:szCs w:val="24"/>
        </w:rPr>
        <w:t xml:space="preserve"> – Maps gestures to system commands.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User Interface</w:t>
      </w:r>
      <w:r>
        <w:rPr>
          <w:rFonts w:hint="default" w:ascii="Arial" w:hAnsi="Arial" w:eastAsia="SimSun" w:cs="Arial"/>
          <w:sz w:val="24"/>
          <w:szCs w:val="24"/>
        </w:rPr>
        <w:t xml:space="preserve"> – Displays feedback and recognized gestures.</w:t>
      </w:r>
    </w:p>
    <w:p w14:paraId="05C841E7">
      <w:pPr>
        <w:pStyle w:val="12"/>
        <w:numPr>
          <w:ilvl w:val="0"/>
          <w:numId w:val="4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Flow:</w:t>
      </w:r>
    </w:p>
    <w:p w14:paraId="18BBEE98">
      <w:pPr>
        <w:pStyle w:val="7"/>
        <w:spacing w:before="76"/>
        <w:rPr>
          <w:rFonts w:ascii="Arial"/>
          <w:b/>
        </w:rPr>
      </w:pPr>
    </w:p>
    <w:p w14:paraId="1F0B31AD">
      <w:pPr>
        <w:pStyle w:val="12"/>
        <w:numPr>
          <w:numId w:val="0"/>
        </w:numPr>
        <w:tabs>
          <w:tab w:val="left" w:pos="1440"/>
        </w:tabs>
        <w:spacing w:before="38" w:after="0" w:line="276" w:lineRule="auto"/>
        <w:ind w:left="1080" w:leftChars="0" w:right="1170" w:rightChars="0"/>
        <w:jc w:val="both"/>
        <w:rPr>
          <w:rFonts w:hint="default" w:ascii="Arial" w:hAnsi="Arial" w:cs="Arial"/>
          <w:sz w:val="22"/>
        </w:rPr>
      </w:pPr>
      <w:r>
        <w:rPr>
          <w:rFonts w:hint="default" w:ascii="Arial" w:hAnsi="Arial" w:eastAsia="SimSun" w:cs="Arial"/>
          <w:sz w:val="24"/>
          <w:szCs w:val="24"/>
        </w:rPr>
        <w:t xml:space="preserve">1️⃣ </w:t>
      </w:r>
      <w:r>
        <w:rPr>
          <w:rStyle w:val="9"/>
          <w:rFonts w:hint="default" w:ascii="Arial" w:hAnsi="Arial" w:eastAsia="SimSun" w:cs="Arial"/>
          <w:sz w:val="24"/>
          <w:szCs w:val="24"/>
        </w:rPr>
        <w:t>Start System</w:t>
      </w:r>
      <w:r>
        <w:rPr>
          <w:rFonts w:hint="default" w:ascii="Arial" w:hAnsi="Arial" w:eastAsia="SimSun" w:cs="Arial"/>
          <w:sz w:val="24"/>
          <w:szCs w:val="24"/>
        </w:rPr>
        <w:t xml:space="preserve"> → Webcam captures real-time video.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2️⃣ </w:t>
      </w:r>
      <w:r>
        <w:rPr>
          <w:rStyle w:val="9"/>
          <w:rFonts w:hint="default" w:ascii="Arial" w:hAnsi="Arial" w:eastAsia="SimSun" w:cs="Arial"/>
          <w:sz w:val="24"/>
          <w:szCs w:val="24"/>
        </w:rPr>
        <w:t>Hand Tracking</w:t>
      </w:r>
      <w:r>
        <w:rPr>
          <w:rFonts w:hint="default" w:ascii="Arial" w:hAnsi="Arial" w:eastAsia="SimSun" w:cs="Arial"/>
          <w:sz w:val="24"/>
          <w:szCs w:val="24"/>
        </w:rPr>
        <w:t xml:space="preserve"> → MediaPipe detects hand landmarks.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3️⃣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 Recognition</w:t>
      </w:r>
      <w:r>
        <w:rPr>
          <w:rFonts w:hint="default" w:ascii="Arial" w:hAnsi="Arial" w:eastAsia="SimSun" w:cs="Arial"/>
          <w:sz w:val="24"/>
          <w:szCs w:val="24"/>
        </w:rPr>
        <w:t xml:space="preserve"> → OpenCV identifies gestures.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4️⃣ </w:t>
      </w:r>
      <w:r>
        <w:rPr>
          <w:rStyle w:val="9"/>
          <w:rFonts w:hint="default" w:ascii="Arial" w:hAnsi="Arial" w:eastAsia="SimSun" w:cs="Arial"/>
          <w:sz w:val="24"/>
          <w:szCs w:val="24"/>
        </w:rPr>
        <w:t>AI Processing</w:t>
      </w:r>
      <w:r>
        <w:rPr>
          <w:rFonts w:hint="default" w:ascii="Arial" w:hAnsi="Arial" w:eastAsia="SimSun" w:cs="Arial"/>
          <w:sz w:val="24"/>
          <w:szCs w:val="24"/>
        </w:rPr>
        <w:t xml:space="preserve"> → Palm’s text-bison-001 interprets intent.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5️⃣ </w:t>
      </w:r>
      <w:r>
        <w:rPr>
          <w:rStyle w:val="9"/>
          <w:rFonts w:hint="default" w:ascii="Arial" w:hAnsi="Arial" w:eastAsia="SimSun" w:cs="Arial"/>
          <w:sz w:val="24"/>
          <w:szCs w:val="24"/>
        </w:rPr>
        <w:t>Execute Command</w:t>
      </w:r>
      <w:r>
        <w:rPr>
          <w:rFonts w:hint="default" w:ascii="Arial" w:hAnsi="Arial" w:eastAsia="SimSun" w:cs="Arial"/>
          <w:sz w:val="24"/>
          <w:szCs w:val="24"/>
        </w:rPr>
        <w:t xml:space="preserve"> → System performs the mapped action.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6️⃣ </w:t>
      </w:r>
      <w:r>
        <w:rPr>
          <w:rStyle w:val="9"/>
          <w:rFonts w:hint="default" w:ascii="Arial" w:hAnsi="Arial" w:eastAsia="SimSun" w:cs="Arial"/>
          <w:sz w:val="24"/>
          <w:szCs w:val="24"/>
        </w:rPr>
        <w:t>User Feedback</w:t>
      </w:r>
      <w:r>
        <w:rPr>
          <w:rFonts w:hint="default" w:ascii="Arial" w:hAnsi="Arial" w:eastAsia="SimSun" w:cs="Arial"/>
          <w:sz w:val="24"/>
          <w:szCs w:val="24"/>
        </w:rPr>
        <w:t xml:space="preserve"> → UI displays recognized gestures &amp; actions.</w:t>
      </w:r>
    </w:p>
    <w:p w14:paraId="3E76E401">
      <w:pPr>
        <w:pStyle w:val="12"/>
        <w:numPr>
          <w:ilvl w:val="0"/>
          <w:numId w:val="4"/>
        </w:numPr>
        <w:tabs>
          <w:tab w:val="left" w:pos="718"/>
        </w:tabs>
        <w:spacing w:before="0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UI/UX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Considerations:</w:t>
      </w:r>
    </w:p>
    <w:p w14:paraId="23552AD9">
      <w:pPr>
        <w:pStyle w:val="7"/>
        <w:spacing w:before="76"/>
        <w:ind w:firstLine="120" w:firstLineChars="50"/>
        <w:jc w:val="both"/>
        <w:rPr>
          <w:rStyle w:val="9"/>
          <w:rFonts w:hint="default" w:ascii="Arial" w:hAnsi="Arial" w:eastAsia="SimSun" w:cs="Arial"/>
          <w:sz w:val="24"/>
          <w:szCs w:val="24"/>
        </w:rPr>
      </w:pPr>
    </w:p>
    <w:p w14:paraId="3B9BC68E">
      <w:pPr>
        <w:pStyle w:val="7"/>
        <w:spacing w:before="76"/>
        <w:ind w:firstLine="120" w:firstLineChars="50"/>
        <w:jc w:val="both"/>
        <w:rPr>
          <w:rFonts w:hint="default" w:ascii="Arial" w:hAnsi="Arial" w:cs="Arial"/>
          <w:b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Simple &amp; Intuitive UI</w:t>
      </w:r>
      <w:r>
        <w:rPr>
          <w:rFonts w:hint="default" w:ascii="Arial" w:hAnsi="Arial" w:eastAsia="SimSun" w:cs="Arial"/>
          <w:sz w:val="24"/>
          <w:szCs w:val="24"/>
        </w:rPr>
        <w:t xml:space="preserve"> – Real-time gesture feedback.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Live Gesture Preview</w:t>
      </w:r>
      <w:r>
        <w:rPr>
          <w:rFonts w:hint="default" w:ascii="Arial" w:hAnsi="Arial" w:eastAsia="SimSun" w:cs="Arial"/>
          <w:sz w:val="24"/>
          <w:szCs w:val="24"/>
        </w:rPr>
        <w:t xml:space="preserve"> – Displays detected hand gestures.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Command Logs</w:t>
      </w:r>
      <w:r>
        <w:rPr>
          <w:rFonts w:hint="default" w:ascii="Arial" w:hAnsi="Arial" w:eastAsia="SimSun" w:cs="Arial"/>
          <w:sz w:val="24"/>
          <w:szCs w:val="24"/>
        </w:rPr>
        <w:t xml:space="preserve"> – Shows executed actions.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Customization</w:t>
      </w:r>
      <w:r>
        <w:rPr>
          <w:rFonts w:hint="default" w:ascii="Arial" w:hAnsi="Arial" w:eastAsia="SimSun" w:cs="Arial"/>
          <w:sz w:val="24"/>
          <w:szCs w:val="24"/>
        </w:rPr>
        <w:t xml:space="preserve"> – Users can define gestures.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Error Handling</w:t>
      </w:r>
      <w:r>
        <w:rPr>
          <w:rFonts w:hint="default" w:ascii="Arial" w:hAnsi="Arial" w:eastAsia="SimSun" w:cs="Arial"/>
          <w:sz w:val="24"/>
          <w:szCs w:val="24"/>
        </w:rPr>
        <w:t xml:space="preserve"> – Alerts for unrecognized gestures.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Accessibility</w:t>
      </w:r>
      <w:r>
        <w:rPr>
          <w:rFonts w:hint="default" w:ascii="Arial" w:hAnsi="Arial" w:eastAsia="SimSun" w:cs="Arial"/>
          <w:sz w:val="24"/>
          <w:szCs w:val="24"/>
        </w:rPr>
        <w:t xml:space="preserve"> – High contrast, large fonts, voice assistance.</w:t>
      </w:r>
    </w:p>
    <w:p w14:paraId="1C63593F">
      <w:pPr>
        <w:pStyle w:val="7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287020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5pt;margin-top:22.6pt;height:0.1pt;width:462pt;mso-position-horizontal-relative:page;mso-wrap-distance-bottom:0pt;mso-wrap-distance-top:0pt;z-index:-251654144;mso-width-relative:page;mso-height-relative:page;" filled="f" stroked="t" coordsize="5867400,1" o:gfxdata="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NtdRDXAAAACgEAAA8AAAAAAAAA&#10;AQAgAAAAIgAAAGRycy9kb3ducmV2LnhtbFBLAQIUABQAAAAIAIdO4kB62wctEgIAAHsEAAAOAAAA&#10;AAAAAAEAIAAAACYBAABkcnMvZTJvRG9jLnhtbFBLBQYAAAAABgAGAFkBAACqBQAAAAA=&#10;" path="m0,0l58674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1EB8C13">
      <w:pPr>
        <w:pStyle w:val="7"/>
        <w:spacing w:after="0"/>
        <w:rPr>
          <w:sz w:val="20"/>
        </w:rPr>
        <w:sectPr>
          <w:pgSz w:w="12240" w:h="15840"/>
          <w:pgMar w:top="1600" w:right="720" w:bottom="280" w:left="1440" w:header="720" w:footer="720" w:gutter="0"/>
          <w:cols w:space="720" w:num="1"/>
        </w:sectPr>
      </w:pPr>
    </w:p>
    <w:p w14:paraId="128B9FD8">
      <w:pPr>
        <w:pStyle w:val="2"/>
        <w:spacing w:before="60"/>
      </w:pPr>
      <w:bookmarkStart w:id="14" w:name="Phase-4: Project Planning (Agile Methodo"/>
      <w:bookmarkEnd w:id="14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0A7FC6C7">
      <w:pPr>
        <w:pStyle w:val="3"/>
        <w:spacing w:before="338"/>
      </w:pPr>
      <w:bookmarkStart w:id="15" w:name="Objective: "/>
      <w:bookmarkEnd w:id="15"/>
      <w:r>
        <w:rPr>
          <w:spacing w:val="-2"/>
        </w:rPr>
        <w:t>Objective:</w:t>
      </w:r>
    </w:p>
    <w:p w14:paraId="0F830C33">
      <w:pPr>
        <w:pStyle w:val="7"/>
        <w:spacing w:before="285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To implement an </w:t>
      </w:r>
      <w:r>
        <w:rPr>
          <w:rStyle w:val="9"/>
          <w:rFonts w:hint="default" w:ascii="Arial" w:hAnsi="Arial" w:eastAsia="SimSun" w:cs="Arial"/>
          <w:sz w:val="24"/>
          <w:szCs w:val="24"/>
        </w:rPr>
        <w:t>Agile-based project planning approach</w:t>
      </w:r>
      <w:r>
        <w:rPr>
          <w:rFonts w:hint="default" w:ascii="Arial" w:hAnsi="Arial" w:eastAsia="SimSun" w:cs="Arial"/>
          <w:sz w:val="24"/>
          <w:szCs w:val="24"/>
        </w:rPr>
        <w:t xml:space="preserve"> for the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Gesture-Based HCI System</w:t>
      </w:r>
      <w:r>
        <w:rPr>
          <w:rFonts w:hint="default" w:ascii="Arial" w:hAnsi="Arial" w:eastAsia="SimSun" w:cs="Arial"/>
          <w:sz w:val="24"/>
          <w:szCs w:val="24"/>
        </w:rPr>
        <w:t xml:space="preserve">, ensuring </w:t>
      </w:r>
      <w:r>
        <w:rPr>
          <w:rStyle w:val="9"/>
          <w:rFonts w:hint="default" w:ascii="Arial" w:hAnsi="Arial" w:eastAsia="SimSun" w:cs="Arial"/>
          <w:sz w:val="24"/>
          <w:szCs w:val="24"/>
        </w:rPr>
        <w:t>flexibility, iterative development, and continuous improvement</w:t>
      </w:r>
      <w:r>
        <w:rPr>
          <w:rFonts w:hint="default" w:ascii="Arial" w:hAnsi="Arial" w:eastAsia="SimSun" w:cs="Arial"/>
          <w:sz w:val="24"/>
          <w:szCs w:val="24"/>
        </w:rPr>
        <w:t xml:space="preserve"> through </w:t>
      </w:r>
      <w:r>
        <w:rPr>
          <w:rStyle w:val="9"/>
          <w:rFonts w:hint="default" w:ascii="Arial" w:hAnsi="Arial" w:eastAsia="SimSun" w:cs="Arial"/>
          <w:sz w:val="24"/>
          <w:szCs w:val="24"/>
        </w:rPr>
        <w:t>sprints, user feedback, and rapid prototyping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18466577">
      <w:pPr>
        <w:pStyle w:val="7"/>
        <w:spacing w:before="44"/>
        <w:jc w:val="both"/>
        <w:rPr>
          <w:rFonts w:hint="default" w:ascii="Arial" w:hAnsi="Arial" w:cs="Arial"/>
          <w:sz w:val="20"/>
        </w:rPr>
      </w:pPr>
    </w:p>
    <w:p w14:paraId="7B1711D5">
      <w:pPr>
        <w:pStyle w:val="7"/>
      </w:pPr>
    </w:p>
    <w:p w14:paraId="538A34D2">
      <w:pPr>
        <w:pStyle w:val="7"/>
      </w:pPr>
    </w:p>
    <w:p w14:paraId="05251AC5">
      <w:pPr>
        <w:pStyle w:val="7"/>
        <w:spacing w:before="150"/>
      </w:pPr>
    </w:p>
    <w:p w14:paraId="08682259">
      <w:pPr>
        <w:pStyle w:val="3"/>
      </w:pPr>
      <w:bookmarkStart w:id="16" w:name="Sprint Planning with Priorities "/>
      <w:bookmarkEnd w:id="16"/>
      <w:bookmarkStart w:id="17" w:name=" "/>
      <w:bookmarkEnd w:id="17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12AB19E4">
      <w:pPr>
        <w:pStyle w:val="7"/>
        <w:spacing w:before="26"/>
        <w:rPr>
          <w:rFonts w:ascii="Arial"/>
          <w:b/>
          <w:sz w:val="26"/>
        </w:rPr>
      </w:pPr>
    </w:p>
    <w:p w14:paraId="5B2E34F1">
      <w:pPr>
        <w:spacing w:before="0"/>
        <w:ind w:left="0" w:right="0" w:firstLine="0"/>
        <w:jc w:val="left"/>
        <w:rPr>
          <w:rFonts w:ascii="Arial" w:hAnsi="Arial"/>
          <w:b/>
          <w:sz w:val="26"/>
        </w:rPr>
      </w:pPr>
      <w:bookmarkStart w:id="18" w:name="Sprint 1 – Setup &amp; Integration (Day 1) "/>
      <w:bookmarkEnd w:id="18"/>
      <w:r>
        <w:rPr>
          <w:rFonts w:ascii="Arial" w:hAnsi="Arial"/>
          <w:b/>
          <w:sz w:val="26"/>
        </w:rPr>
        <w:t>Sprint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1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Setup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Integration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1)</w:t>
      </w:r>
    </w:p>
    <w:p w14:paraId="3968FFE6">
      <w:pPr>
        <w:pStyle w:val="7"/>
        <w:spacing w:before="54"/>
        <w:ind w:left="240" w:leftChars="109" w:firstLine="0" w:firstLineChars="0"/>
        <w:jc w:val="both"/>
      </w:pPr>
      <w:r>
        <w:rPr>
          <w:rStyle w:val="9"/>
          <w:rFonts w:hint="default" w:ascii="Arial" w:hAnsi="Arial" w:eastAsia="SimSun" w:cs="Arial"/>
          <w:sz w:val="24"/>
          <w:szCs w:val="24"/>
        </w:rPr>
        <w:t>Environment Setup</w:t>
      </w:r>
      <w:r>
        <w:rPr>
          <w:rFonts w:hint="default" w:ascii="Arial" w:hAnsi="Arial" w:eastAsia="SimSun" w:cs="Arial"/>
          <w:sz w:val="24"/>
          <w:szCs w:val="24"/>
        </w:rPr>
        <w:t xml:space="preserve"> – Install Python, OpenCV, MediaPipe, and required libraries.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Style w:val="9"/>
          <w:rFonts w:hint="default" w:ascii="Arial" w:hAnsi="Arial" w:eastAsia="SimSun" w:cs="Arial"/>
          <w:sz w:val="24"/>
          <w:szCs w:val="24"/>
        </w:rPr>
        <w:t>Project Structure</w:t>
      </w:r>
      <w:r>
        <w:rPr>
          <w:rFonts w:hint="default" w:ascii="Arial" w:hAnsi="Arial" w:eastAsia="SimSun" w:cs="Arial"/>
          <w:sz w:val="24"/>
          <w:szCs w:val="24"/>
        </w:rPr>
        <w:t xml:space="preserve"> – Organize files, directories, and codebase.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Webcam Integration</w:t>
      </w:r>
      <w:r>
        <w:rPr>
          <w:rFonts w:hint="default" w:ascii="Arial" w:hAnsi="Arial" w:eastAsia="SimSun" w:cs="Arial"/>
          <w:sz w:val="24"/>
          <w:szCs w:val="24"/>
        </w:rPr>
        <w:t xml:space="preserve"> – Capture real-time video feed.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MediaPipe Hand Tracking</w:t>
      </w:r>
      <w:r>
        <w:rPr>
          <w:rFonts w:hint="default" w:ascii="Arial" w:hAnsi="Arial" w:eastAsia="SimSun" w:cs="Arial"/>
          <w:sz w:val="24"/>
          <w:szCs w:val="24"/>
        </w:rPr>
        <w:t xml:space="preserve"> – Implement and test hand landmark detection.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Basic UI Setup</w:t>
      </w:r>
      <w:r>
        <w:rPr>
          <w:rFonts w:hint="default" w:ascii="Arial" w:hAnsi="Arial" w:eastAsia="SimSun" w:cs="Arial"/>
          <w:sz w:val="24"/>
          <w:szCs w:val="24"/>
        </w:rPr>
        <w:t xml:space="preserve"> – Display webcam feed and detected hand landmarks.</w:t>
      </w:r>
    </w:p>
    <w:p w14:paraId="0A295A8E">
      <w:pPr>
        <w:pStyle w:val="3"/>
      </w:pPr>
      <w:bookmarkStart w:id="19" w:name="Sprint 2 – Core Features &amp; Debugging (Da"/>
      <w:bookmarkEnd w:id="19"/>
    </w:p>
    <w:p w14:paraId="5CD62E12">
      <w:pPr>
        <w:pStyle w:val="3"/>
      </w:pPr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3E872A40">
      <w:pPr>
        <w:pStyle w:val="3"/>
        <w:jc w:val="both"/>
        <w:rPr>
          <w:rFonts w:hint="default" w:ascii="Arial" w:hAnsi="Arial" w:eastAsia="SimSun" w:cs="Arial"/>
          <w:sz w:val="24"/>
          <w:szCs w:val="24"/>
        </w:rPr>
      </w:pPr>
      <w:bookmarkStart w:id="20" w:name="Sprint 3 – Testing, Enhancements &amp; Submi"/>
      <w:bookmarkEnd w:id="20"/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Gesture Recognition</w:t>
      </w:r>
      <w:r>
        <w:rPr>
          <w:rFonts w:hint="default" w:ascii="Arial" w:hAnsi="Arial" w:eastAsia="SimSun" w:cs="Arial"/>
          <w:sz w:val="24"/>
          <w:szCs w:val="24"/>
        </w:rPr>
        <w:t xml:space="preserve"> – Implement gesture classification using OpenCV &amp; MediaPipe.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AI Integration</w:t>
      </w:r>
      <w:r>
        <w:rPr>
          <w:rFonts w:hint="default" w:ascii="Arial" w:hAnsi="Arial" w:eastAsia="SimSun" w:cs="Arial"/>
          <w:sz w:val="24"/>
          <w:szCs w:val="24"/>
        </w:rPr>
        <w:t xml:space="preserve"> – Connect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Palm’s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for gesture interpretation.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Command Execution</w:t>
      </w:r>
      <w:r>
        <w:rPr>
          <w:rFonts w:hint="default" w:ascii="Arial" w:hAnsi="Arial" w:eastAsia="SimSun" w:cs="Arial"/>
          <w:sz w:val="24"/>
          <w:szCs w:val="24"/>
        </w:rPr>
        <w:t xml:space="preserve"> – Map recognized gestures to system actions (e.g., opening apps, media control).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Debugging &amp; Optimization</w:t>
      </w:r>
      <w:r>
        <w:rPr>
          <w:rFonts w:hint="default" w:ascii="Arial" w:hAnsi="Arial" w:eastAsia="SimSun" w:cs="Arial"/>
          <w:sz w:val="24"/>
          <w:szCs w:val="24"/>
        </w:rPr>
        <w:t xml:space="preserve"> – Improve tracking accuracy and reduce latency.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Basic UI Feedback</w:t>
      </w:r>
      <w:r>
        <w:rPr>
          <w:rFonts w:hint="default" w:ascii="Arial" w:hAnsi="Arial" w:eastAsia="SimSun" w:cs="Arial"/>
          <w:sz w:val="24"/>
          <w:szCs w:val="24"/>
        </w:rPr>
        <w:t xml:space="preserve"> – Display recognized gestures in real-time.</w:t>
      </w:r>
    </w:p>
    <w:p w14:paraId="1A0D0755">
      <w:pPr>
        <w:pStyle w:val="3"/>
        <w:rPr>
          <w:rFonts w:ascii="SimSun" w:hAnsi="SimSun" w:eastAsia="SimSun" w:cs="SimSun"/>
          <w:sz w:val="24"/>
          <w:szCs w:val="24"/>
        </w:rPr>
      </w:pPr>
    </w:p>
    <w:p w14:paraId="61FF5313">
      <w:pPr>
        <w:pStyle w:val="3"/>
        <w:rPr>
          <w:spacing w:val="-5"/>
        </w:rPr>
      </w:pPr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0600AA6F">
      <w:pPr>
        <w:pStyle w:val="3"/>
        <w:rPr>
          <w:spacing w:val="-5"/>
        </w:rPr>
      </w:pPr>
    </w:p>
    <w:p w14:paraId="65F3FB57">
      <w:pPr>
        <w:pStyle w:val="3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System Testing</w:t>
      </w:r>
      <w:r>
        <w:rPr>
          <w:rFonts w:hint="default" w:ascii="Arial" w:hAnsi="Arial" w:eastAsia="SimSun" w:cs="Arial"/>
          <w:sz w:val="24"/>
          <w:szCs w:val="24"/>
        </w:rPr>
        <w:t xml:space="preserve"> – Evaluate accuracy, speed, and stability of gesture recognition.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Error Handling</w:t>
      </w:r>
      <w:r>
        <w:rPr>
          <w:rFonts w:hint="default" w:ascii="Arial" w:hAnsi="Arial" w:eastAsia="SimSun" w:cs="Arial"/>
          <w:sz w:val="24"/>
          <w:szCs w:val="24"/>
        </w:rPr>
        <w:t xml:space="preserve"> – Improve detection for unclear or unintended gestures.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User Experience Enhancements</w:t>
      </w:r>
      <w:r>
        <w:rPr>
          <w:rFonts w:hint="default" w:ascii="Arial" w:hAnsi="Arial" w:eastAsia="SimSun" w:cs="Arial"/>
          <w:sz w:val="24"/>
          <w:szCs w:val="24"/>
        </w:rPr>
        <w:t xml:space="preserve"> – Refine UI, add logs, and improve feedback.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Performance Optimization</w:t>
      </w:r>
      <w:r>
        <w:rPr>
          <w:rFonts w:hint="default" w:ascii="Arial" w:hAnsi="Arial" w:eastAsia="SimSun" w:cs="Arial"/>
          <w:sz w:val="24"/>
          <w:szCs w:val="24"/>
        </w:rPr>
        <w:t xml:space="preserve"> – Reduce processing lag for real-time interaction.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Final Debugging &amp; Documentation</w:t>
      </w:r>
      <w:r>
        <w:rPr>
          <w:rFonts w:hint="default" w:ascii="Arial" w:hAnsi="Arial" w:eastAsia="SimSun" w:cs="Arial"/>
          <w:sz w:val="24"/>
          <w:szCs w:val="24"/>
        </w:rPr>
        <w:t xml:space="preserve"> – Ensure smooth execution and prepare project reports.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b/>
          <w:bCs/>
          <w:sz w:val="24"/>
          <w:szCs w:val="24"/>
        </w:rPr>
        <w:t>Project Submission</w:t>
      </w:r>
      <w:r>
        <w:rPr>
          <w:rFonts w:hint="default" w:ascii="Arial" w:hAnsi="Arial" w:eastAsia="SimSun" w:cs="Arial"/>
          <w:sz w:val="24"/>
          <w:szCs w:val="24"/>
        </w:rPr>
        <w:t xml:space="preserve"> – Package and submit the final system.</w:t>
      </w:r>
    </w:p>
    <w:p w14:paraId="055F217E">
      <w:pPr>
        <w:pStyle w:val="3"/>
        <w:rPr>
          <w:rFonts w:ascii="SimSun" w:hAnsi="SimSun" w:eastAsia="SimSun" w:cs="SimSun"/>
          <w:sz w:val="24"/>
          <w:szCs w:val="24"/>
        </w:rPr>
      </w:pPr>
    </w:p>
    <w:p w14:paraId="6D74934A">
      <w:pPr>
        <w:pStyle w:val="3"/>
        <w:rPr>
          <w:rFonts w:ascii="SimSun" w:hAnsi="SimSun" w:eastAsia="SimSun" w:cs="SimSun"/>
          <w:sz w:val="24"/>
          <w:szCs w:val="24"/>
        </w:rPr>
      </w:pPr>
    </w:p>
    <w:p w14:paraId="3A3F7181">
      <w:pPr>
        <w:pStyle w:val="7"/>
        <w:spacing w:line="20" w:lineRule="exact"/>
        <w:ind w:left="60"/>
        <w:rPr>
          <w:sz w:val="2"/>
        </w:rPr>
      </w:pPr>
    </w:p>
    <w:p w14:paraId="7388A7E0">
      <w:pPr>
        <w:pStyle w:val="7"/>
        <w:spacing w:line="20" w:lineRule="exact"/>
        <w:ind w:left="60"/>
        <w:rPr>
          <w:sz w:val="2"/>
        </w:rPr>
      </w:pPr>
    </w:p>
    <w:p w14:paraId="4B8F775B">
      <w:pPr>
        <w:pStyle w:val="7"/>
        <w:spacing w:line="20" w:lineRule="exact"/>
        <w:ind w:left="60"/>
        <w:rPr>
          <w:sz w:val="2"/>
        </w:rPr>
      </w:pPr>
    </w:p>
    <w:p w14:paraId="057FC3F6">
      <w:pPr>
        <w:pStyle w:val="7"/>
        <w:spacing w:line="20" w:lineRule="exact"/>
        <w:ind w:left="60"/>
        <w:rPr>
          <w:sz w:val="2"/>
        </w:rPr>
      </w:pPr>
    </w:p>
    <w:p w14:paraId="2C0AB316">
      <w:pPr>
        <w:pStyle w:val="7"/>
        <w:spacing w:line="20" w:lineRule="exact"/>
        <w:ind w:left="60"/>
        <w:rPr>
          <w:sz w:val="2"/>
        </w:rPr>
      </w:pPr>
    </w:p>
    <w:p w14:paraId="79E80DF5">
      <w:pPr>
        <w:pStyle w:val="7"/>
        <w:spacing w:line="20" w:lineRule="exact"/>
        <w:ind w:left="60"/>
        <w:rPr>
          <w:sz w:val="2"/>
        </w:rPr>
      </w:pPr>
    </w:p>
    <w:p w14:paraId="66E6D511">
      <w:pPr>
        <w:pStyle w:val="7"/>
        <w:spacing w:line="20" w:lineRule="exact"/>
        <w:ind w:left="60"/>
        <w:rPr>
          <w:sz w:val="2"/>
        </w:rPr>
      </w:pPr>
    </w:p>
    <w:p w14:paraId="1081B2ED">
      <w:pPr>
        <w:pStyle w:val="7"/>
        <w:spacing w:line="20" w:lineRule="exact"/>
        <w:ind w:left="60"/>
        <w:rPr>
          <w:sz w:val="2"/>
        </w:rPr>
      </w:pPr>
    </w:p>
    <w:p w14:paraId="0F490903">
      <w:pPr>
        <w:pStyle w:val="7"/>
        <w:spacing w:line="20" w:lineRule="exact"/>
        <w:ind w:left="60"/>
        <w:rPr>
          <w:sz w:val="2"/>
        </w:rPr>
      </w:pPr>
    </w:p>
    <w:p w14:paraId="372BF0FB">
      <w:pPr>
        <w:pStyle w:val="7"/>
        <w:spacing w:line="20" w:lineRule="exact"/>
        <w:ind w:left="60"/>
        <w:rPr>
          <w:sz w:val="2"/>
        </w:rPr>
      </w:pPr>
    </w:p>
    <w:p w14:paraId="33F708E1">
      <w:pPr>
        <w:pStyle w:val="7"/>
        <w:spacing w:line="20" w:lineRule="exact"/>
        <w:ind w:left="60"/>
        <w:rPr>
          <w:sz w:val="2"/>
        </w:rPr>
      </w:pPr>
    </w:p>
    <w:p w14:paraId="051F4CA3">
      <w:pPr>
        <w:pStyle w:val="7"/>
        <w:spacing w:line="20" w:lineRule="exact"/>
        <w:ind w:left="60"/>
        <w:rPr>
          <w:sz w:val="2"/>
        </w:rPr>
      </w:pPr>
    </w:p>
    <w:p w14:paraId="6458D871">
      <w:pPr>
        <w:pStyle w:val="7"/>
        <w:spacing w:line="20" w:lineRule="exact"/>
        <w:ind w:left="60"/>
        <w:rPr>
          <w:sz w:val="2"/>
        </w:rPr>
      </w:pPr>
    </w:p>
    <w:p w14:paraId="3DF4599C">
      <w:pPr>
        <w:pStyle w:val="7"/>
        <w:spacing w:line="20" w:lineRule="exact"/>
        <w:ind w:left="60"/>
        <w:rPr>
          <w:sz w:val="2"/>
        </w:rPr>
      </w:pPr>
    </w:p>
    <w:p w14:paraId="01471005">
      <w:pPr>
        <w:pStyle w:val="7"/>
        <w:spacing w:line="20" w:lineRule="exact"/>
        <w:ind w:left="60"/>
        <w:rPr>
          <w:sz w:val="2"/>
        </w:rPr>
      </w:pPr>
    </w:p>
    <w:p w14:paraId="57C464EC">
      <w:pPr>
        <w:pStyle w:val="7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867400" cy="12700"/>
                <wp:effectExtent l="9525" t="0" r="0" b="635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G&#10;5IyD1AAAAAMBAAAPAAAAAAAAAAEAIAAAACIAAABkcnMvZG93bnJldi54bWxQSwECFAAUAAAACACH&#10;TuJARM1DN2ECAACqBQAADgAAAAAAAAABACAAAAAjAQAAZHJzL2Uyb0RvYy54bWxQSwUGAAAAAAYA&#10;BgBZAQAA9gUAAAAA&#10;">
                <o:lock v:ext="edit" aspectratio="f"/>
                <v:shape id="Graphic 9" o:spid="_x0000_s1026" o:spt="100" style="position:absolute;left:0;top:6349;height:1270;width:5867400;" filled="f" stroked="t" coordsize="5867400,1" o:gfxdata="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Nm2vQAA&#10;ANoAAAAPAAAAAAAAAAEAIAAAACIAAABkcnMvZG93bnJldi54bWxQSwECFAAUAAAACACHTuJAMy8F&#10;njsAAAA5AAAAEAAAAAAAAAABACAAAAAMAQAAZHJzL3NoYXBleG1sLnhtbFBLBQYAAAAABgAGAFsB&#10;AAC2AwAAAAA=&#10;" path="m0,0l5867400,0e">
                  <v:fill on="f" focussize="0,0"/>
                  <v:stroke weight="0.99992125984252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C81FD3C">
      <w:pPr>
        <w:pStyle w:val="7"/>
        <w:spacing w:before="79"/>
        <w:rPr>
          <w:sz w:val="34"/>
        </w:rPr>
      </w:pPr>
    </w:p>
    <w:p w14:paraId="578EB7E5">
      <w:pPr>
        <w:pStyle w:val="2"/>
      </w:pPr>
      <w:bookmarkStart w:id="21" w:name="Phase-5: Project Development "/>
      <w:bookmarkEnd w:id="21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6C4D83B9">
      <w:pPr>
        <w:pStyle w:val="3"/>
        <w:spacing w:before="338"/>
      </w:pPr>
      <w:bookmarkStart w:id="22" w:name="Objective: "/>
      <w:bookmarkEnd w:id="22"/>
      <w:r>
        <w:rPr>
          <w:spacing w:val="-2"/>
        </w:rPr>
        <w:t>Objective:</w:t>
      </w:r>
    </w:p>
    <w:p w14:paraId="4B3AF84D">
      <w:pPr>
        <w:pStyle w:val="7"/>
        <w:spacing w:before="285"/>
        <w:jc w:val="both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 xml:space="preserve">Develop a </w:t>
      </w:r>
      <w:r>
        <w:rPr>
          <w:rStyle w:val="9"/>
          <w:rFonts w:hint="default" w:ascii="Arial" w:hAnsi="Arial" w:eastAsia="SimSun" w:cs="Arial"/>
          <w:sz w:val="24"/>
          <w:szCs w:val="24"/>
        </w:rPr>
        <w:t>real-time gesture-based HCI system</w:t>
      </w:r>
      <w:r>
        <w:rPr>
          <w:rFonts w:hint="default" w:ascii="Arial" w:hAnsi="Arial" w:eastAsia="SimSun" w:cs="Arial"/>
          <w:sz w:val="24"/>
          <w:szCs w:val="24"/>
        </w:rPr>
        <w:t xml:space="preserve"> using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OpenCV, MediaPipe, and Palm’s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for </w:t>
      </w:r>
      <w:r>
        <w:rPr>
          <w:rStyle w:val="9"/>
          <w:rFonts w:hint="default" w:ascii="Arial" w:hAnsi="Arial" w:eastAsia="SimSun" w:cs="Arial"/>
          <w:sz w:val="24"/>
          <w:szCs w:val="24"/>
        </w:rPr>
        <w:t>accurate gesture recognition, AI-driven interpretation, and seamless touchless interaction</w:t>
      </w:r>
      <w:r>
        <w:rPr>
          <w:rFonts w:hint="default" w:ascii="Arial" w:hAnsi="Arial" w:eastAsia="SimSun" w:cs="Arial"/>
          <w:sz w:val="24"/>
          <w:szCs w:val="24"/>
        </w:rPr>
        <w:t xml:space="preserve">. </w:t>
      </w:r>
      <w:r>
        <w:rPr>
          <w:rFonts w:hint="default" w:ascii="Arial" w:hAnsi="Arial" w:cs="Arial"/>
          <w:spacing w:val="-4"/>
        </w:rPr>
        <w:t>.</w:t>
      </w:r>
    </w:p>
    <w:p w14:paraId="01FEF5A2">
      <w:pPr>
        <w:pStyle w:val="7"/>
        <w:spacing w:before="65"/>
      </w:pPr>
    </w:p>
    <w:p w14:paraId="3D624002">
      <w:pPr>
        <w:pStyle w:val="3"/>
      </w:pPr>
      <w:bookmarkStart w:id="23" w:name="Key Points: "/>
      <w:bookmarkEnd w:id="23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2A43A35">
      <w:pPr>
        <w:pStyle w:val="12"/>
        <w:numPr>
          <w:ilvl w:val="0"/>
          <w:numId w:val="5"/>
        </w:numPr>
        <w:tabs>
          <w:tab w:val="left" w:pos="718"/>
        </w:tabs>
        <w:spacing w:before="285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Technology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Stack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Used:</w:t>
      </w:r>
    </w:p>
    <w:p w14:paraId="3175CDF7">
      <w:pPr>
        <w:pStyle w:val="7"/>
        <w:spacing w:before="76"/>
        <w:ind w:left="220" w:hanging="220" w:hangingChars="10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/>
          <w:b/>
          <w:lang w:val="en-IN"/>
        </w:rPr>
        <w:t xml:space="preserve">   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Python 3.8+</w:t>
      </w:r>
      <w:r>
        <w:rPr>
          <w:rFonts w:hint="default" w:ascii="Arial" w:hAnsi="Arial" w:eastAsia="SimSun" w:cs="Arial"/>
          <w:sz w:val="24"/>
          <w:szCs w:val="24"/>
        </w:rPr>
        <w:t xml:space="preserve"> | </w:t>
      </w:r>
      <w:r>
        <w:rPr>
          <w:rStyle w:val="9"/>
          <w:rFonts w:hint="default" w:ascii="Arial" w:hAnsi="Arial" w:eastAsia="SimSun" w:cs="Arial"/>
          <w:sz w:val="24"/>
          <w:szCs w:val="24"/>
        </w:rPr>
        <w:t>OpenCV &amp; MediaPipe</w:t>
      </w:r>
      <w:r>
        <w:rPr>
          <w:rFonts w:hint="default" w:ascii="Arial" w:hAnsi="Arial" w:eastAsia="SimSun" w:cs="Arial"/>
          <w:sz w:val="24"/>
          <w:szCs w:val="24"/>
        </w:rPr>
        <w:t xml:space="preserve"> (Vision) | </w:t>
      </w:r>
      <w:r>
        <w:rPr>
          <w:rStyle w:val="9"/>
          <w:rFonts w:hint="default" w:ascii="Arial" w:hAnsi="Arial" w:eastAsia="SimSun" w:cs="Arial"/>
          <w:sz w:val="24"/>
          <w:szCs w:val="24"/>
        </w:rPr>
        <w:t>Palm’s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(AI)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TensorFlow</w:t>
      </w:r>
      <w:r>
        <w:rPr>
          <w:rFonts w:hint="default" w:ascii="Arial" w:hAnsi="Arial" w:eastAsia="SimSun" w:cs="Arial"/>
          <w:sz w:val="24"/>
          <w:szCs w:val="24"/>
        </w:rPr>
        <w:t xml:space="preserve"> (ML) | </w:t>
      </w:r>
      <w:r>
        <w:rPr>
          <w:rStyle w:val="9"/>
          <w:rFonts w:hint="default" w:ascii="Arial" w:hAnsi="Arial" w:eastAsia="SimSun" w:cs="Arial"/>
          <w:sz w:val="24"/>
          <w:szCs w:val="24"/>
        </w:rPr>
        <w:t>PyAutoGUI</w:t>
      </w:r>
      <w:r>
        <w:rPr>
          <w:rFonts w:hint="default" w:ascii="Arial" w:hAnsi="Arial" w:eastAsia="SimSun" w:cs="Arial"/>
          <w:sz w:val="24"/>
          <w:szCs w:val="24"/>
        </w:rPr>
        <w:t xml:space="preserve"> (Automation) | </w:t>
      </w:r>
      <w:r>
        <w:rPr>
          <w:rStyle w:val="9"/>
          <w:rFonts w:hint="default" w:ascii="Arial" w:hAnsi="Arial" w:eastAsia="SimSun" w:cs="Arial"/>
          <w:sz w:val="24"/>
          <w:szCs w:val="24"/>
        </w:rPr>
        <w:t>Webcam</w:t>
      </w:r>
      <w:r>
        <w:rPr>
          <w:rFonts w:hint="default" w:ascii="Arial" w:hAnsi="Arial" w:eastAsia="SimSun" w:cs="Arial"/>
          <w:sz w:val="24"/>
          <w:szCs w:val="24"/>
        </w:rPr>
        <w:t xml:space="preserve"> (Input)</w:t>
      </w:r>
    </w:p>
    <w:p w14:paraId="282D50E8">
      <w:pPr>
        <w:pStyle w:val="7"/>
        <w:spacing w:before="76"/>
        <w:jc w:val="both"/>
        <w:rPr>
          <w:rFonts w:hint="default" w:ascii="Arial" w:hAnsi="Arial" w:eastAsia="SimSun" w:cs="Arial"/>
          <w:sz w:val="24"/>
          <w:szCs w:val="24"/>
          <w:lang w:val="en-IN"/>
        </w:rPr>
      </w:pPr>
    </w:p>
    <w:p w14:paraId="1C4A739C">
      <w:pPr>
        <w:pStyle w:val="12"/>
        <w:numPr>
          <w:ilvl w:val="0"/>
          <w:numId w:val="5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Development</w:t>
      </w:r>
      <w:r>
        <w:rPr>
          <w:rFonts w:ascii="Arial"/>
          <w:b/>
          <w:spacing w:val="-11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Process:</w:t>
      </w:r>
    </w:p>
    <w:p w14:paraId="00A65206">
      <w:pPr>
        <w:pStyle w:val="7"/>
        <w:spacing w:before="75"/>
        <w:rPr>
          <w:rFonts w:ascii="Arial"/>
          <w:b/>
        </w:rPr>
      </w:pPr>
    </w:p>
    <w:p w14:paraId="536C18C2">
      <w:pPr>
        <w:pStyle w:val="7"/>
        <w:spacing w:before="75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/>
          <w:b/>
          <w:lang w:val="en-IN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Setup</w:t>
      </w:r>
      <w:r>
        <w:rPr>
          <w:rFonts w:hint="default" w:ascii="Arial" w:hAnsi="Arial" w:eastAsia="SimSun" w:cs="Arial"/>
          <w:sz w:val="24"/>
          <w:szCs w:val="24"/>
        </w:rPr>
        <w:t xml:space="preserve"> → Install dependencies &amp; configure OpenCV, MediaPipe.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Hand Tracking</w:t>
      </w:r>
      <w:r>
        <w:rPr>
          <w:rFonts w:hint="default" w:ascii="Arial" w:hAnsi="Arial" w:eastAsia="SimSun" w:cs="Arial"/>
          <w:sz w:val="24"/>
          <w:szCs w:val="24"/>
        </w:rPr>
        <w:t xml:space="preserve"> → Implement real-time detection.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 Recognition</w:t>
      </w:r>
      <w:r>
        <w:rPr>
          <w:rFonts w:hint="default" w:ascii="Arial" w:hAnsi="Arial" w:eastAsia="SimSun" w:cs="Arial"/>
          <w:sz w:val="24"/>
          <w:szCs w:val="24"/>
        </w:rPr>
        <w:t xml:space="preserve"> → Classify gestures with ML.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AI Processing</w:t>
      </w:r>
      <w:r>
        <w:rPr>
          <w:rFonts w:hint="default" w:ascii="Arial" w:hAnsi="Arial" w:eastAsia="SimSun" w:cs="Arial"/>
          <w:sz w:val="24"/>
          <w:szCs w:val="24"/>
        </w:rPr>
        <w:t xml:space="preserve"> → Use </w:t>
      </w:r>
      <w:r>
        <w:rPr>
          <w:rStyle w:val="9"/>
          <w:rFonts w:hint="default" w:ascii="Arial" w:hAnsi="Arial" w:eastAsia="SimSun" w:cs="Arial"/>
          <w:sz w:val="24"/>
          <w:szCs w:val="24"/>
        </w:rPr>
        <w:t>Palm’s text-bison-001</w:t>
      </w:r>
      <w:r>
        <w:rPr>
          <w:rFonts w:hint="default" w:ascii="Arial" w:hAnsi="Arial" w:eastAsia="SimSun" w:cs="Arial"/>
          <w:sz w:val="24"/>
          <w:szCs w:val="24"/>
        </w:rPr>
        <w:t xml:space="preserve"> for interpretation.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Command Execution</w:t>
      </w:r>
      <w:r>
        <w:rPr>
          <w:rFonts w:hint="default" w:ascii="Arial" w:hAnsi="Arial" w:eastAsia="SimSun" w:cs="Arial"/>
          <w:sz w:val="24"/>
          <w:szCs w:val="24"/>
        </w:rPr>
        <w:t xml:space="preserve"> → Map gestures to system actions.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Testing &amp; Optimization</w:t>
      </w:r>
      <w:r>
        <w:rPr>
          <w:rFonts w:hint="default" w:ascii="Arial" w:hAnsi="Arial" w:eastAsia="SimSun" w:cs="Arial"/>
          <w:sz w:val="24"/>
          <w:szCs w:val="24"/>
        </w:rPr>
        <w:t xml:space="preserve"> → Debug &amp; enhance performance.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UI &amp; Feedback</w:t>
      </w:r>
      <w:r>
        <w:rPr>
          <w:rFonts w:hint="default" w:ascii="Arial" w:hAnsi="Arial" w:eastAsia="SimSun" w:cs="Arial"/>
          <w:sz w:val="24"/>
          <w:szCs w:val="24"/>
        </w:rPr>
        <w:t xml:space="preserve"> → Display recognized gestures in real-time.</w:t>
      </w:r>
    </w:p>
    <w:p w14:paraId="1FA70B4C">
      <w:pPr>
        <w:pStyle w:val="7"/>
        <w:spacing w:before="75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5F48082">
      <w:pPr>
        <w:pStyle w:val="12"/>
        <w:numPr>
          <w:ilvl w:val="0"/>
          <w:numId w:val="5"/>
        </w:numPr>
        <w:tabs>
          <w:tab w:val="left" w:pos="718"/>
        </w:tabs>
        <w:spacing w:before="38" w:after="0" w:line="240" w:lineRule="auto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Challenges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Fixes:</w:t>
      </w:r>
    </w:p>
    <w:p w14:paraId="6212E2AB">
      <w:pPr>
        <w:pStyle w:val="7"/>
        <w:spacing w:before="76"/>
        <w:ind w:left="120" w:hanging="120" w:hangingChars="50"/>
        <w:jc w:val="both"/>
        <w:rPr>
          <w:rFonts w:hint="default" w:ascii="Arial" w:hAnsi="Arial" w:cs="Arial"/>
          <w:b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Lighting &amp; Noise</w:t>
      </w:r>
      <w:r>
        <w:rPr>
          <w:rFonts w:hint="default" w:ascii="Arial" w:hAnsi="Arial" w:eastAsia="SimSun" w:cs="Arial"/>
          <w:sz w:val="24"/>
          <w:szCs w:val="24"/>
        </w:rPr>
        <w:t xml:space="preserve"> – Adaptive thresholding &amp; ROI for better detection.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 Variability</w:t>
      </w:r>
      <w:r>
        <w:rPr>
          <w:rFonts w:hint="default" w:ascii="Arial" w:hAnsi="Arial" w:eastAsia="SimSun" w:cs="Arial"/>
          <w:sz w:val="24"/>
          <w:szCs w:val="24"/>
        </w:rPr>
        <w:t xml:space="preserve"> – Train models on diverse hand shapes.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Lag &amp; Performance</w:t>
      </w:r>
      <w:r>
        <w:rPr>
          <w:rFonts w:hint="default" w:ascii="Arial" w:hAnsi="Arial" w:eastAsia="SimSun" w:cs="Arial"/>
          <w:sz w:val="24"/>
          <w:szCs w:val="24"/>
        </w:rPr>
        <w:t xml:space="preserve"> – Optimize code &amp; use lightweight models.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Misinterpretation</w:t>
      </w:r>
      <w:r>
        <w:rPr>
          <w:rFonts w:hint="default" w:ascii="Arial" w:hAnsi="Arial" w:eastAsia="SimSun" w:cs="Arial"/>
          <w:sz w:val="24"/>
          <w:szCs w:val="24"/>
        </w:rPr>
        <w:t xml:space="preserve"> – Improve AI filtering for accuracy.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9"/>
          <w:rFonts w:hint="default" w:ascii="Arial" w:hAnsi="Arial" w:eastAsia="SimSun" w:cs="Arial"/>
          <w:sz w:val="24"/>
          <w:szCs w:val="24"/>
        </w:rPr>
        <w:t>User Adaptation</w:t>
      </w:r>
      <w:r>
        <w:rPr>
          <w:rFonts w:hint="default" w:ascii="Arial" w:hAnsi="Arial" w:eastAsia="SimSun" w:cs="Arial"/>
          <w:sz w:val="24"/>
          <w:szCs w:val="24"/>
        </w:rPr>
        <w:t xml:space="preserve"> – Add visual cues &amp; tutorials.</w:t>
      </w:r>
    </w:p>
    <w:p w14:paraId="273E9DE4">
      <w:pPr>
        <w:pStyle w:val="7"/>
        <w:spacing w:before="200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288290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75pt;margin-top:22.7pt;height:0.1pt;width:462pt;mso-position-horizontal-relative:page;mso-wrap-distance-bottom:0pt;mso-wrap-distance-top:0pt;z-index:-251653120;mso-width-relative:page;mso-height-relative:page;" filled="f" stroked="t" coordsize="5867400,1" o:gfxdata="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SFQPQ1wAAAAoBAAAPAAAAAAAA&#10;AAEAIAAAACIAAABkcnMvZG93bnJldi54bWxQSwECFAAUAAAACACHTuJA7YFqoxMCAAB9BAAADgAA&#10;AAAAAAABACAAAAAmAQAAZHJzL2Uyb0RvYy54bWxQSwUGAAAAAAYABgBZAQAAqwUAAAAA&#10;" path="m0,0l58674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42560EB">
      <w:pPr>
        <w:pStyle w:val="7"/>
        <w:spacing w:before="73"/>
        <w:rPr>
          <w:sz w:val="34"/>
        </w:rPr>
      </w:pPr>
    </w:p>
    <w:p w14:paraId="728D7A1E">
      <w:pPr>
        <w:pStyle w:val="2"/>
      </w:pPr>
      <w:bookmarkStart w:id="24" w:name="Phase-6: Functional &amp; Performance Testin"/>
      <w:bookmarkEnd w:id="24"/>
    </w:p>
    <w:p w14:paraId="742E7287">
      <w:pPr>
        <w:pStyle w:val="2"/>
      </w:pPr>
    </w:p>
    <w:p w14:paraId="60F1FBBA">
      <w:pPr>
        <w:pStyle w:val="2"/>
      </w:pPr>
    </w:p>
    <w:p w14:paraId="4F6D997C">
      <w:pPr>
        <w:pStyle w:val="2"/>
      </w:pPr>
    </w:p>
    <w:p w14:paraId="76B27B90">
      <w:pPr>
        <w:pStyle w:val="2"/>
      </w:pPr>
    </w:p>
    <w:p w14:paraId="2B55AF78">
      <w:pPr>
        <w:pStyle w:val="2"/>
      </w:pPr>
    </w:p>
    <w:p w14:paraId="1A0AA938">
      <w:pPr>
        <w:pStyle w:val="2"/>
      </w:pPr>
    </w:p>
    <w:p w14:paraId="29F6E794">
      <w:pPr>
        <w:pStyle w:val="2"/>
      </w:pPr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1DCA0A34">
      <w:pPr>
        <w:pStyle w:val="3"/>
        <w:spacing w:before="338"/>
      </w:pPr>
      <w:bookmarkStart w:id="25" w:name="Objective: "/>
      <w:bookmarkEnd w:id="25"/>
      <w:r>
        <w:rPr>
          <w:spacing w:val="-2"/>
        </w:rPr>
        <w:t>Objective:</w:t>
      </w:r>
    </w:p>
    <w:p w14:paraId="4856A607">
      <w:pPr>
        <w:pStyle w:val="7"/>
        <w:spacing w:before="39"/>
        <w:jc w:val="both"/>
        <w:rPr>
          <w:rFonts w:hint="default" w:ascii="Arial" w:hAnsi="Arial" w:cs="Arial"/>
          <w:sz w:val="20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Ensure the </w:t>
      </w:r>
      <w:r>
        <w:rPr>
          <w:rStyle w:val="9"/>
          <w:rFonts w:hint="default" w:ascii="Arial" w:hAnsi="Arial" w:eastAsia="SimSun" w:cs="Arial"/>
          <w:sz w:val="24"/>
          <w:szCs w:val="24"/>
        </w:rPr>
        <w:t>accuracy, efficiency, and reliability</w:t>
      </w:r>
      <w:r>
        <w:rPr>
          <w:rFonts w:hint="default" w:ascii="Arial" w:hAnsi="Arial" w:eastAsia="SimSun" w:cs="Arial"/>
          <w:sz w:val="24"/>
          <w:szCs w:val="24"/>
        </w:rPr>
        <w:t xml:space="preserve"> of the </w:t>
      </w:r>
      <w:r>
        <w:rPr>
          <w:rStyle w:val="9"/>
          <w:rFonts w:hint="default" w:ascii="Arial" w:hAnsi="Arial" w:eastAsia="SimSun" w:cs="Arial"/>
          <w:sz w:val="24"/>
          <w:szCs w:val="24"/>
        </w:rPr>
        <w:t>gesture-based HCI system</w:t>
      </w:r>
      <w:r>
        <w:rPr>
          <w:rFonts w:hint="default" w:ascii="Arial" w:hAnsi="Arial" w:eastAsia="SimSun" w:cs="Arial"/>
          <w:sz w:val="24"/>
          <w:szCs w:val="24"/>
        </w:rPr>
        <w:t xml:space="preserve"> through </w:t>
      </w:r>
      <w:r>
        <w:rPr>
          <w:rStyle w:val="9"/>
          <w:rFonts w:hint="default" w:ascii="Arial" w:hAnsi="Arial" w:eastAsia="SimSun" w:cs="Arial"/>
          <w:sz w:val="24"/>
          <w:szCs w:val="24"/>
        </w:rPr>
        <w:t>functional and performance testing</w:t>
      </w:r>
      <w:r>
        <w:rPr>
          <w:rFonts w:hint="default" w:ascii="Arial" w:hAnsi="Arial" w:eastAsia="SimSun" w:cs="Arial"/>
          <w:sz w:val="24"/>
          <w:szCs w:val="24"/>
        </w:rPr>
        <w:t>, optimizing recognition, AI processing, and responsiveness.</w:t>
      </w:r>
    </w:p>
    <w:p w14:paraId="0EA67B2E">
      <w:pPr>
        <w:pStyle w:val="7"/>
        <w:rPr>
          <w:sz w:val="20"/>
        </w:rPr>
      </w:pPr>
    </w:p>
    <w:p w14:paraId="620B44DD">
      <w:pPr>
        <w:pStyle w:val="7"/>
        <w:rPr>
          <w:sz w:val="20"/>
        </w:rPr>
      </w:pPr>
    </w:p>
    <w:p w14:paraId="7FB504E6">
      <w:pPr>
        <w:pStyle w:val="7"/>
        <w:rPr>
          <w:sz w:val="20"/>
        </w:rPr>
      </w:pPr>
    </w:p>
    <w:p w14:paraId="237D787B">
      <w:pPr>
        <w:pStyle w:val="7"/>
        <w:spacing w:before="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179070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5pt;margin-top:14.1pt;height:0.1pt;width:462pt;mso-position-horizontal-relative:page;mso-wrap-distance-bottom:0pt;mso-wrap-distance-top:0pt;z-index:-251652096;mso-width-relative:page;mso-height-relative:page;" filled="f" stroked="t" coordsize="5867400,1" o:gfxdata="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KsHTdcAAAAKAQAADwAAAAAA&#10;AAABACAAAAAiAAAAZHJzL2Rvd25yZXYueG1sUEsBAhQAFAAAAAgAh07iQOetABIUAgAAfQQAAA4A&#10;AAAAAAAAAQAgAAAAJgEAAGRycy9lMm9Eb2MueG1sUEsFBgAAAAAGAAYAWQEAAKwFAAAAAA==&#10;" path="m0,0l5867400,0e">
                <v:fill on="f" focussize="0,0"/>
                <v:stroke weight="0.99992125984252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418CED7">
      <w:pPr>
        <w:pStyle w:val="7"/>
        <w:spacing w:before="81"/>
        <w:rPr>
          <w:sz w:val="34"/>
        </w:rPr>
      </w:pPr>
    </w:p>
    <w:p w14:paraId="134E6408">
      <w:pPr>
        <w:pStyle w:val="2"/>
        <w:spacing w:before="0"/>
      </w:pPr>
      <w:bookmarkStart w:id="26" w:name="Final Submission "/>
      <w:bookmarkEnd w:id="26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046DE93D">
      <w:pPr>
        <w:pStyle w:val="12"/>
        <w:numPr>
          <w:ilvl w:val="0"/>
          <w:numId w:val="6"/>
        </w:numPr>
        <w:tabs>
          <w:tab w:val="left" w:pos="718"/>
        </w:tabs>
        <w:spacing w:before="38" w:after="0" w:line="240" w:lineRule="auto"/>
        <w:ind w:left="718" w:right="0" w:hanging="358"/>
        <w:jc w:val="both"/>
        <w:rPr>
          <w:rFonts w:hint="default" w:ascii="Arial" w:hAnsi="Arial" w:cs="Arial"/>
          <w:b/>
          <w:sz w:val="22"/>
        </w:rPr>
      </w:pPr>
      <w:r>
        <w:rPr>
          <w:rFonts w:hint="default" w:ascii="Arial" w:hAnsi="Arial" w:eastAsia="SimSun" w:cs="Arial"/>
          <w:sz w:val="24"/>
          <w:szCs w:val="24"/>
        </w:rPr>
        <w:t>Complete &amp; Tested System</w:t>
      </w:r>
    </w:p>
    <w:p w14:paraId="600F001B">
      <w:pPr>
        <w:pStyle w:val="12"/>
        <w:numPr>
          <w:ilvl w:val="0"/>
          <w:numId w:val="6"/>
        </w:numPr>
        <w:tabs>
          <w:tab w:val="left" w:pos="718"/>
        </w:tabs>
        <w:spacing w:before="38" w:after="0" w:line="240" w:lineRule="auto"/>
        <w:ind w:left="718" w:right="0" w:hanging="358"/>
        <w:jc w:val="both"/>
        <w:rPr>
          <w:rFonts w:hint="default" w:ascii="Arial" w:hAnsi="Arial" w:cs="Arial"/>
          <w:b/>
          <w:sz w:val="22"/>
        </w:rPr>
      </w:pPr>
      <w:r>
        <w:rPr>
          <w:rFonts w:hint="default" w:ascii="Arial" w:hAnsi="Arial" w:cs="Arial"/>
          <w:b/>
          <w:spacing w:val="-6"/>
          <w:sz w:val="22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Project Documentation</w:t>
      </w:r>
    </w:p>
    <w:p w14:paraId="217DCDDF">
      <w:pPr>
        <w:pStyle w:val="12"/>
        <w:numPr>
          <w:ilvl w:val="0"/>
          <w:numId w:val="6"/>
        </w:numPr>
        <w:tabs>
          <w:tab w:val="left" w:pos="718"/>
        </w:tabs>
        <w:spacing w:before="38" w:after="0" w:line="240" w:lineRule="auto"/>
        <w:ind w:left="718" w:right="0" w:hanging="358"/>
        <w:jc w:val="both"/>
        <w:rPr>
          <w:rFonts w:hint="default" w:ascii="Arial" w:hAnsi="Arial" w:cs="Arial"/>
          <w:b/>
          <w:sz w:val="22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De</w:t>
      </w:r>
      <w:r>
        <w:rPr>
          <w:rStyle w:val="9"/>
          <w:rFonts w:hint="default" w:ascii="Arial" w:hAnsi="Arial" w:eastAsia="SimSun" w:cs="Arial"/>
          <w:sz w:val="24"/>
          <w:szCs w:val="24"/>
          <w:lang w:val="en-IN"/>
        </w:rPr>
        <w:t>m</w:t>
      </w:r>
      <w:r>
        <w:rPr>
          <w:rStyle w:val="9"/>
          <w:rFonts w:hint="default" w:ascii="Arial" w:hAnsi="Arial" w:eastAsia="SimSun" w:cs="Arial"/>
          <w:sz w:val="24"/>
          <w:szCs w:val="24"/>
        </w:rPr>
        <w:t>o &amp; Presentation</w:t>
      </w:r>
    </w:p>
    <w:p w14:paraId="1C8CBC85">
      <w:pPr>
        <w:pStyle w:val="12"/>
        <w:numPr>
          <w:ilvl w:val="0"/>
          <w:numId w:val="6"/>
        </w:numPr>
        <w:tabs>
          <w:tab w:val="left" w:pos="718"/>
        </w:tabs>
        <w:spacing w:before="38" w:after="0" w:line="240" w:lineRule="auto"/>
        <w:ind w:left="718" w:right="0" w:hanging="358"/>
        <w:jc w:val="both"/>
        <w:rPr>
          <w:rFonts w:hint="default" w:ascii="Arial" w:hAnsi="Arial" w:cs="Arial"/>
          <w:b/>
          <w:sz w:val="22"/>
        </w:rPr>
      </w:pPr>
      <w:r>
        <w:rPr>
          <w:rStyle w:val="9"/>
          <w:rFonts w:hint="default" w:ascii="Arial" w:hAnsi="Arial" w:eastAsia="SimSun" w:cs="Arial"/>
          <w:sz w:val="24"/>
          <w:szCs w:val="24"/>
        </w:rPr>
        <w:t>Demo &amp; Presentation</w:t>
      </w:r>
    </w:p>
    <w:sectPr>
      <w:type w:val="continuous"/>
      <w:pgSz w:w="12240" w:h="15840"/>
      <w:pgMar w:top="1420" w:right="72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3A134A5"/>
    <w:rsid w:val="6EA87C9B"/>
    <w:rsid w:val="7DAA73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38"/>
      <w:ind w:left="1439" w:hanging="359"/>
    </w:pPr>
    <w:rPr>
      <w:rFonts w:ascii="Arial MT" w:hAnsi="Arial MT" w:eastAsia="Arial MT" w:cs="Arial MT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82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2025-03-03T10:09:00Z</dcterms:created>
  <dc:creator>manoj</dc:creator>
  <cp:lastModifiedBy>Manoj reddy Pendli</cp:lastModifiedBy>
  <dcterms:modified xsi:type="dcterms:W3CDTF">2025-03-04T06:15:52Z</dcterms:modified>
  <dc:title>nasscom - Hackathon Sample Project with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2025-03-03T00:00:00Z</vt:filetime>
  </property>
  <property fmtid="{D5CDD505-2E9C-101B-9397-08002B2CF9AE}" pid="5" name="KSOProductBuildVer">
    <vt:lpwstr>1033-12.2.0.20323</vt:lpwstr>
  </property>
  <property fmtid="{D5CDD505-2E9C-101B-9397-08002B2CF9AE}" pid="6" name="ICV">
    <vt:lpwstr>DCA6930208954CD28FFE761F99263A1C_12</vt:lpwstr>
  </property>
</Properties>
</file>